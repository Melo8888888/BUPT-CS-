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E28812">
      <w:pPr>
        <w:spacing w:beforeLines="100" w:after="50" w:line="360" w:lineRule="auto"/>
        <w:ind w:left="0"/>
        <w:jc w:val="center"/>
      </w:pPr>
      <w:bookmarkStart w:id="0" w:name="5f61f02254714ee31abb0ca4de5f1364"/>
      <w:bookmarkEnd w:id="0"/>
      <w:bookmarkStart w:id="1" w:name="SLlr4"/>
      <w:bookmarkStart w:id="2" w:name="75747299806549571add72a3465336f2"/>
      <w:r>
        <w:rPr>
          <w:rFonts w:ascii="宋体" w:eastAsia="宋体"/>
        </w:rPr>
        <w:drawing>
          <wp:inline distT="0" distB="0" distL="0" distR="0">
            <wp:extent cx="4639310" cy="111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733" cy="11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2"/>
    <w:p w14:paraId="0DEC724E">
      <w:pPr>
        <w:spacing w:beforeLines="100" w:after="50" w:line="360" w:lineRule="auto"/>
        <w:ind w:left="0"/>
        <w:jc w:val="center"/>
      </w:pPr>
      <w:bookmarkStart w:id="3" w:name="325b88fa7b0324b82505c6be29b029dc"/>
      <w:r>
        <w:rPr>
          <w:rFonts w:ascii="宋体" w:hAnsi="Times New Roman" w:eastAsia="宋体"/>
          <w:b/>
          <w:i w:val="0"/>
          <w:color w:val="000000"/>
          <w:sz w:val="22"/>
        </w:rPr>
        <w:t>实验报告</w:t>
      </w:r>
    </w:p>
    <w:bookmarkEnd w:id="3"/>
    <w:p w14:paraId="177ED120">
      <w:pPr>
        <w:spacing w:beforeLines="100" w:after="50" w:line="360" w:lineRule="auto"/>
        <w:ind w:left="0"/>
        <w:jc w:val="center"/>
      </w:pPr>
      <w:bookmarkStart w:id="4" w:name="MQkmi"/>
      <w:bookmarkStart w:id="5" w:name="14d1e997a14a8dfdba0bde0a37c336a9"/>
      <w:r>
        <w:rPr>
          <w:rFonts w:ascii="宋体" w:eastAsia="宋体"/>
        </w:rPr>
        <w:drawing>
          <wp:inline distT="0" distB="0" distL="0" distR="0">
            <wp:extent cx="1151255" cy="1120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1467" cy="11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5"/>
    <w:p w14:paraId="3E0CE93F">
      <w:pPr>
        <w:spacing w:beforeLines="100" w:after="50" w:line="360" w:lineRule="auto"/>
        <w:ind w:left="0"/>
        <w:jc w:val="center"/>
      </w:pPr>
      <w:bookmarkStart w:id="6" w:name="bce1aa1780a4060d466f93e1b3dff277"/>
      <w:r>
        <w:rPr>
          <w:rFonts w:ascii="宋体" w:hAnsi="Times New Roman" w:eastAsia="宋体"/>
          <w:b/>
          <w:i w:val="0"/>
          <w:color w:val="000000"/>
          <w:sz w:val="22"/>
        </w:rPr>
        <w:t xml:space="preserve"> </w:t>
      </w:r>
    </w:p>
    <w:bookmarkEnd w:id="6"/>
    <w:p w14:paraId="756A295E">
      <w:pPr>
        <w:ind w:firstLine="2168" w:firstLineChars="600"/>
        <w:rPr>
          <w:rFonts w:ascii="Times New Roman" w:hAnsi="Times New Roman" w:eastAsia="宋体" w:cs="Times New Roman"/>
          <w:b/>
          <w:sz w:val="32"/>
          <w:szCs w:val="32"/>
          <w:u w:val="single"/>
        </w:rPr>
      </w:pPr>
      <w:bookmarkStart w:id="7" w:name="52b66a9cbad35e62935e7915fed32a0f"/>
      <w:bookmarkEnd w:id="7"/>
      <w:bookmarkStart w:id="8" w:name="ad7170a0666b7c5aa76aa07fed9a82c3"/>
      <w:bookmarkEnd w:id="8"/>
      <w:bookmarkStart w:id="9" w:name="b783a629aeb6ddf3c05b39cc3119ca98"/>
      <w:bookmarkEnd w:id="9"/>
      <w:bookmarkStart w:id="10" w:name="b42a7fa9b5a37a8ed285373c25c2d475"/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键盘驱动程序的分析与修改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</w:p>
    <w:p w14:paraId="04C1DEE2">
      <w:pPr>
        <w:rPr>
          <w:rFonts w:ascii="Times New Roman" w:hAnsi="Times New Roman" w:eastAsia="宋体" w:cs="Times New Roman"/>
          <w:szCs w:val="24"/>
        </w:rPr>
      </w:pPr>
    </w:p>
    <w:p w14:paraId="1C902E97"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2023211307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</w:t>
      </w:r>
    </w:p>
    <w:p w14:paraId="625809F4"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2023211075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 </w:t>
      </w:r>
    </w:p>
    <w:p w14:paraId="6682D132"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魏生辉</w:t>
      </w:r>
      <w:bookmarkStart w:id="119" w:name="_GoBack"/>
      <w:bookmarkEnd w:id="119"/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 </w:t>
      </w:r>
    </w:p>
    <w:p w14:paraId="43A05929"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计算机学院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 </w:t>
      </w:r>
    </w:p>
    <w:p w14:paraId="7989463E"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 w14:paraId="2258BC40"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 w14:paraId="413AA350"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ascii="Times New Roman" w:hAnsi="Times New Roman" w:eastAsia="宋体" w:cs="Times New Roman"/>
          <w:b/>
          <w:sz w:val="28"/>
          <w:szCs w:val="28"/>
        </w:rPr>
        <w:t>02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ascii="Times New Roman" w:hAnsi="Times New Roman" w:eastAsia="宋体" w:cs="Times New Roman"/>
          <w:b/>
          <w:sz w:val="28"/>
          <w:szCs w:val="28"/>
        </w:rPr>
        <w:t>1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月   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日</w:t>
      </w:r>
    </w:p>
    <w:p w14:paraId="61040D52">
      <w:pPr>
        <w:spacing w:beforeLines="100" w:after="50" w:line="360" w:lineRule="auto"/>
        <w:ind w:left="0"/>
        <w:jc w:val="center"/>
        <w:rPr>
          <w:rFonts w:ascii="宋体" w:hAnsi="Times New Roman" w:eastAsia="宋体"/>
          <w:b/>
          <w:i w:val="0"/>
          <w:color w:val="000000"/>
          <w:sz w:val="28"/>
        </w:rPr>
      </w:pPr>
    </w:p>
    <w:p w14:paraId="5EF331F1">
      <w:pPr>
        <w:spacing w:beforeLines="100" w:after="50" w:line="360" w:lineRule="auto"/>
        <w:ind w:left="0"/>
        <w:jc w:val="center"/>
        <w:rPr>
          <w:rFonts w:ascii="宋体" w:hAnsi="Times New Roman" w:eastAsia="宋体"/>
          <w:b/>
          <w:i w:val="0"/>
          <w:color w:val="000000"/>
          <w:sz w:val="28"/>
        </w:rPr>
      </w:pPr>
    </w:p>
    <w:p w14:paraId="22C83140">
      <w:pPr>
        <w:spacing w:beforeLines="100" w:after="50" w:line="360" w:lineRule="auto"/>
        <w:ind w:left="0" w:firstLine="2249" w:firstLineChars="800"/>
        <w:jc w:val="both"/>
        <w:rPr>
          <w:rFonts w:ascii="宋体" w:hAnsi="Times New Roman" w:eastAsia="宋体"/>
          <w:b/>
          <w:i w:val="0"/>
          <w:color w:val="000000"/>
          <w:sz w:val="28"/>
        </w:rPr>
      </w:pPr>
    </w:p>
    <w:p w14:paraId="28380ED1">
      <w:pPr>
        <w:spacing w:beforeLines="100" w:after="50" w:line="360" w:lineRule="auto"/>
        <w:ind w:left="0" w:firstLine="2249" w:firstLineChars="800"/>
        <w:jc w:val="both"/>
        <w:rPr>
          <w:rFonts w:ascii="宋体" w:hAnsi="Times New Roman" w:eastAsia="宋体"/>
          <w:b/>
          <w:i w:val="0"/>
          <w:color w:val="000000"/>
          <w:sz w:val="28"/>
        </w:rPr>
      </w:pPr>
    </w:p>
    <w:bookmarkEnd w:id="10"/>
    <w:p w14:paraId="099ECC8D">
      <w:pPr>
        <w:numPr>
          <w:ilvl w:val="0"/>
          <w:numId w:val="1"/>
        </w:numPr>
        <w:spacing w:beforeLines="100" w:after="50" w:line="360" w:lineRule="auto"/>
        <w:ind w:left="0"/>
        <w:jc w:val="left"/>
        <w:rPr>
          <w:rFonts w:ascii="宋体" w:hAnsi="Times New Roman" w:eastAsia="宋体"/>
          <w:b w:val="0"/>
          <w:i w:val="0"/>
          <w:color w:val="000000"/>
          <w:sz w:val="28"/>
        </w:rPr>
      </w:pPr>
      <w:bookmarkStart w:id="11" w:name="8025552d276ca8515d15544e1c115d7c"/>
      <w:bookmarkEnd w:id="11"/>
      <w:bookmarkStart w:id="12" w:name="u21aa6483"/>
      <w:r>
        <w:rPr>
          <w:rFonts w:ascii="宋体" w:hAnsi="Times New Roman" w:eastAsia="宋体"/>
          <w:b w:val="0"/>
          <w:i w:val="0"/>
          <w:color w:val="000000"/>
          <w:sz w:val="28"/>
        </w:rPr>
        <w:t>实验目的</w:t>
      </w:r>
    </w:p>
    <w:p w14:paraId="0D0CF63B">
      <w:pPr>
        <w:numPr>
          <w:ilvl w:val="0"/>
          <w:numId w:val="1"/>
        </w:numPr>
        <w:spacing w:beforeLines="100" w:after="50" w:line="360" w:lineRule="auto"/>
        <w:ind w:left="0"/>
        <w:jc w:val="left"/>
      </w:pPr>
      <w:r>
        <w:rPr>
          <w:rFonts w:ascii="宋体" w:hAnsi="Times New Roman" w:eastAsia="宋体"/>
          <w:b w:val="0"/>
          <w:i w:val="0"/>
          <w:color w:val="000000"/>
          <w:sz w:val="19"/>
        </w:rPr>
        <w:t>1.理解I/O系统调用函数和C标准I/O函数的概念和区别；</w:t>
      </w:r>
    </w:p>
    <w:bookmarkEnd w:id="12"/>
    <w:p w14:paraId="6CBC48E8">
      <w:pPr>
        <w:spacing w:beforeLines="100" w:after="50" w:line="360" w:lineRule="auto"/>
        <w:ind w:left="0"/>
        <w:jc w:val="left"/>
      </w:pPr>
      <w:bookmarkStart w:id="13" w:name="bbefe4d3b83e9e943ce49e6e29abc7b0"/>
      <w:r>
        <w:rPr>
          <w:rFonts w:ascii="宋体" w:hAnsi="Times New Roman" w:eastAsia="宋体"/>
          <w:b w:val="0"/>
          <w:i w:val="0"/>
          <w:color w:val="000000"/>
          <w:sz w:val="19"/>
        </w:rPr>
        <w:t>2.建立内核空间I/O软件层次结构概念，即与设备无关的操作系统软件、设备驱动程序和中断服务程序；</w:t>
      </w:r>
    </w:p>
    <w:bookmarkEnd w:id="13"/>
    <w:p w14:paraId="4F2E0E88">
      <w:pPr>
        <w:spacing w:beforeLines="100" w:after="50" w:line="360" w:lineRule="auto"/>
        <w:ind w:left="0"/>
        <w:jc w:val="left"/>
      </w:pPr>
      <w:bookmarkStart w:id="14" w:name="eaaad780b7774b52464a4909506d7a6e"/>
      <w:r>
        <w:rPr>
          <w:rFonts w:ascii="宋体" w:hAnsi="Times New Roman" w:eastAsia="宋体"/>
          <w:b w:val="0"/>
          <w:i w:val="0"/>
          <w:color w:val="000000"/>
          <w:sz w:val="19"/>
        </w:rPr>
        <w:t>3.了解Linux-0.11字符设备驱动程序及功能，初步理解控制台终端程序的工作原理；</w:t>
      </w:r>
    </w:p>
    <w:bookmarkEnd w:id="14"/>
    <w:p w14:paraId="2ED36FDB">
      <w:pPr>
        <w:spacing w:beforeLines="100" w:after="50" w:line="360" w:lineRule="auto"/>
        <w:ind w:left="0"/>
        <w:jc w:val="left"/>
      </w:pPr>
      <w:bookmarkStart w:id="15" w:name="2cbcec3daedadc8fc6e93be9aa9c08e1"/>
      <w:r>
        <w:rPr>
          <w:rFonts w:ascii="宋体" w:hAnsi="Times New Roman" w:eastAsia="宋体"/>
          <w:b w:val="0"/>
          <w:i w:val="0"/>
          <w:color w:val="000000"/>
          <w:sz w:val="19"/>
        </w:rPr>
        <w:t>4.通过阅读源代码，进一步提高C语言和汇编程序的编程技巧以及源代码分析能力；</w:t>
      </w:r>
    </w:p>
    <w:bookmarkEnd w:id="15"/>
    <w:p w14:paraId="26D5C0F3">
      <w:pPr>
        <w:spacing w:beforeLines="100" w:after="50" w:line="360" w:lineRule="auto"/>
        <w:ind w:left="0"/>
        <w:jc w:val="left"/>
      </w:pPr>
      <w:bookmarkStart w:id="16" w:name="015677482fc92e058d369d2b8f675277"/>
      <w:r>
        <w:rPr>
          <w:rFonts w:ascii="宋体" w:hAnsi="Times New Roman" w:eastAsia="宋体"/>
          <w:b w:val="0"/>
          <w:i w:val="0"/>
          <w:color w:val="000000"/>
          <w:sz w:val="19"/>
        </w:rPr>
        <w:t>5.锻炼和提高对复杂工程问题进行分析的能力，并根据需求进行设计和实现的能力。</w:t>
      </w:r>
    </w:p>
    <w:bookmarkEnd w:id="16"/>
    <w:p w14:paraId="5D4BF62B"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7" w:name="d359f95373be314fddeae4864e01c696"/>
      <w:r>
        <w:rPr>
          <w:rFonts w:ascii="宋体" w:hAnsi="Times New Roman" w:eastAsia="宋体"/>
          <w:b w:val="0"/>
          <w:i w:val="0"/>
          <w:color w:val="000000"/>
          <w:sz w:val="28"/>
        </w:rPr>
        <w:t>实验环境</w:t>
      </w:r>
    </w:p>
    <w:bookmarkEnd w:id="17"/>
    <w:p w14:paraId="1974BD60"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8" w:name="9ad49ae1fc5c6f16d944ad8f2cf00835"/>
      <w:r>
        <w:rPr>
          <w:rFonts w:ascii="宋体" w:hAnsi="Times New Roman" w:eastAsia="宋体"/>
          <w:b w:val="0"/>
          <w:i w:val="0"/>
          <w:color w:val="000000"/>
          <w:sz w:val="22"/>
        </w:rPr>
        <w:t>硬件：学生个人电脑（x86-64）</w:t>
      </w:r>
    </w:p>
    <w:bookmarkEnd w:id="18"/>
    <w:p w14:paraId="4473535D"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9" w:name="43848c1be51272b65b6af8d9f070b884"/>
      <w:r>
        <w:rPr>
          <w:rFonts w:ascii="宋体" w:hAnsi="Times New Roman" w:eastAsia="宋体"/>
          <w:b w:val="0"/>
          <w:i w:val="0"/>
          <w:color w:val="000000"/>
          <w:sz w:val="22"/>
        </w:rPr>
        <w:t>软件：Windows 10，VMware Workstation 15 Player，32位Linux-Ubuntu 16.04.1</w:t>
      </w:r>
    </w:p>
    <w:bookmarkEnd w:id="19"/>
    <w:p w14:paraId="72ED6AB2"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20" w:name="c09b4ecee9653af6549101a69f88bdf7"/>
      <w:r>
        <w:rPr>
          <w:rFonts w:ascii="宋体" w:hAnsi="Times New Roman" w:eastAsia="宋体"/>
          <w:b w:val="0"/>
          <w:i w:val="0"/>
          <w:color w:val="000000"/>
          <w:sz w:val="22"/>
        </w:rPr>
        <w:t>gcc-3.4编译环境</w:t>
      </w:r>
    </w:p>
    <w:bookmarkEnd w:id="20"/>
    <w:p w14:paraId="2DA75057"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21" w:name="e14689a1cd8a1ffe97a0005fab6ec0c5"/>
      <w:r>
        <w:rPr>
          <w:rFonts w:ascii="宋体" w:hAnsi="Times New Roman" w:eastAsia="宋体"/>
          <w:b w:val="0"/>
          <w:i w:val="0"/>
          <w:color w:val="000000"/>
          <w:sz w:val="22"/>
        </w:rPr>
        <w:t>GDB调试工具</w:t>
      </w:r>
    </w:p>
    <w:bookmarkEnd w:id="21"/>
    <w:p w14:paraId="4711B6AE">
      <w:pPr>
        <w:spacing w:beforeLines="100" w:after="50" w:line="360" w:lineRule="auto"/>
        <w:ind w:left="0"/>
        <w:jc w:val="left"/>
      </w:pPr>
      <w:bookmarkStart w:id="22" w:name="fbeb5595a3887dff273054089a0a1ad6"/>
      <w:bookmarkEnd w:id="22"/>
      <w:bookmarkStart w:id="23" w:name="f183f96a990551bf2e43d80213f1c88f"/>
      <w:r>
        <w:rPr>
          <w:rFonts w:ascii="宋体" w:hAnsi="Times New Roman" w:eastAsia="宋体"/>
          <w:b w:val="0"/>
          <w:i w:val="0"/>
          <w:color w:val="000000"/>
          <w:sz w:val="28"/>
        </w:rPr>
        <w:t>三、实验内容</w:t>
      </w:r>
    </w:p>
    <w:bookmarkEnd w:id="23"/>
    <w:p w14:paraId="435DB17D">
      <w:pPr>
        <w:spacing w:beforeLines="100" w:after="50" w:line="360" w:lineRule="auto"/>
        <w:ind w:left="0"/>
        <w:jc w:val="left"/>
      </w:pPr>
      <w:bookmarkStart w:id="24" w:name="537e7fb0d22410639a665d8fb33e4584"/>
      <w:r>
        <w:rPr>
          <w:rFonts w:ascii="宋体" w:hAnsi="Times New Roman" w:eastAsia="宋体"/>
          <w:b w:val="0"/>
          <w:i w:val="0"/>
          <w:color w:val="000000"/>
          <w:sz w:val="22"/>
        </w:rPr>
        <w:t>从网盘下载lab4.tar.gz文件，解压后进入lba4目录得到如下文件和目录：</w:t>
      </w:r>
    </w:p>
    <w:bookmarkEnd w:id="24"/>
    <w:p w14:paraId="0AECF56B">
      <w:pPr>
        <w:spacing w:beforeLines="100" w:after="50" w:line="360" w:lineRule="auto"/>
        <w:ind w:left="0"/>
        <w:jc w:val="left"/>
      </w:pPr>
      <w:bookmarkStart w:id="25" w:name="yGBmR"/>
      <w:bookmarkStart w:id="26" w:name="ff3868dc81e5a193151ad54ebd187edf"/>
      <w:r>
        <w:rPr>
          <w:rFonts w:ascii="宋体" w:eastAsia="宋体"/>
        </w:rPr>
        <w:drawing>
          <wp:inline distT="0" distB="0" distL="0" distR="0">
            <wp:extent cx="4402455" cy="3982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667" cy="39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bookmarkEnd w:id="26"/>
    <w:p w14:paraId="6C787D04">
      <w:pPr>
        <w:spacing w:beforeLines="100" w:after="50" w:line="360" w:lineRule="auto"/>
        <w:ind w:left="0"/>
        <w:jc w:val="left"/>
      </w:pPr>
      <w:bookmarkStart w:id="27" w:name="edf35619f30876543176551e077cace9"/>
      <w:r>
        <w:rPr>
          <w:rFonts w:ascii="宋体" w:hAnsi="Times New Roman" w:eastAsia="宋体"/>
          <w:b w:val="0"/>
          <w:i w:val="0"/>
          <w:color w:val="000000"/>
          <w:sz w:val="22"/>
        </w:rPr>
        <w:t>实验常用执行命令如下：</w:t>
      </w:r>
    </w:p>
    <w:bookmarkEnd w:id="27"/>
    <w:p w14:paraId="315BE768"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28" w:name="f3a1de78dbb0b02269ff2dd888e6224e"/>
      <w:r>
        <w:rPr>
          <w:rFonts w:ascii="宋体" w:hAnsi="Times New Roman" w:eastAsia="宋体"/>
          <w:b w:val="0"/>
          <w:i w:val="0"/>
          <w:color w:val="000000"/>
          <w:sz w:val="22"/>
        </w:rPr>
        <w:t>执行./run ，可启动bochs模拟器，进而加载执行Linux-0.11目录下的Image文件启动linux-0.11操作系统</w:t>
      </w:r>
    </w:p>
    <w:bookmarkEnd w:id="28"/>
    <w:p w14:paraId="2B9A9EBF"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29" w:name="70ac8f3d1b924f9533de5bba385b200f"/>
      <w:r>
        <w:rPr>
          <w:rFonts w:ascii="宋体" w:hAnsi="Times New Roman" w:eastAsia="宋体"/>
          <w:b w:val="0"/>
          <w:i w:val="0"/>
          <w:color w:val="000000"/>
          <w:sz w:val="22"/>
        </w:rPr>
        <w:t>进入lab4/linux-0.11目录，执行make编译生成Image文件，每次重新编译（make）前需先执行make clean</w:t>
      </w:r>
    </w:p>
    <w:bookmarkEnd w:id="29"/>
    <w:p w14:paraId="6CE0AB69"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30" w:name="d761cacb9fce7669fc6c9d6edd87b7d2"/>
      <w:r>
        <w:rPr>
          <w:rFonts w:ascii="宋体" w:hAnsi="Times New Roman" w:eastAsia="宋体"/>
          <w:b w:val="0"/>
          <w:i w:val="0"/>
          <w:color w:val="000000"/>
          <w:sz w:val="22"/>
        </w:rPr>
        <w:t>如果对linux-0.11目录下的某些源文件进行了修改，执行./run init 可把修改文件回复初始状态</w:t>
      </w:r>
    </w:p>
    <w:bookmarkEnd w:id="30"/>
    <w:p w14:paraId="6D6F7B1F">
      <w:pPr>
        <w:spacing w:beforeLines="100" w:after="50" w:line="360" w:lineRule="auto"/>
        <w:ind w:left="0"/>
        <w:jc w:val="left"/>
      </w:pPr>
      <w:bookmarkStart w:id="31" w:name="7f5ac689b6ba0b375008edd9fd21b957"/>
      <w:r>
        <w:rPr>
          <w:rFonts w:ascii="宋体" w:hAnsi="Times New Roman" w:eastAsia="宋体"/>
          <w:b w:val="0"/>
          <w:i w:val="0"/>
          <w:color w:val="000000"/>
          <w:sz w:val="22"/>
        </w:rPr>
        <w:t>本实验包含2关，要求如下：</w:t>
      </w:r>
    </w:p>
    <w:bookmarkEnd w:id="31"/>
    <w:p w14:paraId="38A611A0">
      <w:pPr>
        <w:numPr>
          <w:ilvl w:val="0"/>
          <w:numId w:val="4"/>
        </w:numPr>
        <w:spacing w:beforeLines="100" w:after="50" w:line="360" w:lineRule="auto"/>
        <w:ind w:left="360"/>
        <w:jc w:val="left"/>
      </w:pPr>
      <w:bookmarkStart w:id="32" w:name="b16c42d2353d6c4f6885729562f05e07"/>
      <w:r>
        <w:rPr>
          <w:rFonts w:ascii="宋体" w:hAnsi="Times New Roman" w:eastAsia="宋体"/>
          <w:b w:val="0"/>
          <w:i w:val="0"/>
          <w:color w:val="000000"/>
          <w:sz w:val="22"/>
        </w:rPr>
        <w:t>Phase 1</w:t>
      </w:r>
    </w:p>
    <w:bookmarkEnd w:id="32"/>
    <w:p w14:paraId="5478FAE6">
      <w:pPr>
        <w:spacing w:beforeLines="100" w:after="50" w:line="360" w:lineRule="auto"/>
        <w:ind w:left="0"/>
        <w:jc w:val="left"/>
      </w:pPr>
      <w:bookmarkStart w:id="33" w:name="94e22ac3610c170cc21efd98d265b943"/>
      <w:r>
        <w:rPr>
          <w:rFonts w:ascii="宋体" w:hAnsi="Times New Roman" w:eastAsia="宋体"/>
          <w:b w:val="0"/>
          <w:i w:val="0"/>
          <w:color w:val="000000"/>
          <w:sz w:val="22"/>
        </w:rPr>
        <w:t>键入F12，激活*功能，键入学生本人姓名拼音，首尾字母等显示*</w:t>
      </w:r>
    </w:p>
    <w:bookmarkEnd w:id="33"/>
    <w:p w14:paraId="6B5DDC7C">
      <w:pPr>
        <w:spacing w:beforeLines="100" w:after="50" w:line="360" w:lineRule="auto"/>
        <w:ind w:left="0"/>
        <w:jc w:val="left"/>
      </w:pPr>
      <w:bookmarkStart w:id="34" w:name="51352863d17355786ecb124e96e283ec"/>
      <w:r>
        <w:rPr>
          <w:rFonts w:ascii="宋体" w:hAnsi="Times New Roman" w:eastAsia="宋体"/>
          <w:b w:val="0"/>
          <w:i w:val="0"/>
          <w:color w:val="000000"/>
          <w:sz w:val="22"/>
        </w:rPr>
        <w:t>比如：zhangsan，显示为：*ha*gsa*</w:t>
      </w:r>
    </w:p>
    <w:bookmarkEnd w:id="34"/>
    <w:p w14:paraId="39DACCDF">
      <w:pPr>
        <w:numPr>
          <w:ilvl w:val="0"/>
          <w:numId w:val="5"/>
        </w:numPr>
        <w:spacing w:beforeLines="100" w:after="50" w:line="360" w:lineRule="auto"/>
        <w:ind w:left="360"/>
        <w:jc w:val="left"/>
      </w:pPr>
      <w:bookmarkStart w:id="35" w:name="7a1908342b36c83eb59d6d58834fb111"/>
      <w:r>
        <w:rPr>
          <w:rFonts w:ascii="宋体" w:hAnsi="Times New Roman" w:eastAsia="宋体"/>
          <w:b w:val="0"/>
          <w:i w:val="0"/>
          <w:color w:val="000000"/>
          <w:sz w:val="22"/>
        </w:rPr>
        <w:t>Phase 2</w:t>
      </w:r>
    </w:p>
    <w:bookmarkEnd w:id="35"/>
    <w:p w14:paraId="22309690">
      <w:pPr>
        <w:spacing w:beforeLines="100" w:after="50" w:line="360" w:lineRule="auto"/>
        <w:ind w:left="0"/>
        <w:jc w:val="left"/>
      </w:pPr>
      <w:bookmarkStart w:id="36" w:name="671ea8192455eeccdb4cb5c898902dfe"/>
      <w:r>
        <w:rPr>
          <w:rFonts w:ascii="宋体" w:hAnsi="Times New Roman" w:eastAsia="宋体"/>
          <w:b w:val="0"/>
          <w:i w:val="0"/>
          <w:color w:val="000000"/>
          <w:sz w:val="22"/>
        </w:rPr>
        <w:t>键入“学生本人学号” ：激活*功能，键入学生本人姓名拼音，首尾字母等显示*</w:t>
      </w:r>
    </w:p>
    <w:bookmarkEnd w:id="36"/>
    <w:p w14:paraId="25049677">
      <w:pPr>
        <w:spacing w:beforeLines="100" w:after="50" w:line="360" w:lineRule="auto"/>
        <w:ind w:left="0"/>
        <w:jc w:val="left"/>
      </w:pPr>
      <w:bookmarkStart w:id="37" w:name="7e10e64afe6b805c2c0eaa8c0ccf65e1"/>
      <w:r>
        <w:rPr>
          <w:rFonts w:ascii="宋体" w:hAnsi="Times New Roman" w:eastAsia="宋体"/>
          <w:b w:val="0"/>
          <w:i w:val="0"/>
          <w:color w:val="000000"/>
          <w:sz w:val="22"/>
        </w:rPr>
        <w:t>比如：zhangsan，显示为：*ha*gsa*，</w:t>
      </w:r>
    </w:p>
    <w:bookmarkEnd w:id="37"/>
    <w:p w14:paraId="1E6AA24B">
      <w:pPr>
        <w:spacing w:beforeLines="100" w:after="50" w:line="360" w:lineRule="auto"/>
        <w:ind w:left="0"/>
        <w:jc w:val="left"/>
      </w:pPr>
      <w:bookmarkStart w:id="38" w:name="3aa23f77742093af72d149d61573d130"/>
      <w:r>
        <w:rPr>
          <w:rFonts w:ascii="宋体" w:hAnsi="Times New Roman" w:eastAsia="宋体"/>
          <w:b w:val="0"/>
          <w:i w:val="0"/>
          <w:color w:val="000000"/>
          <w:sz w:val="22"/>
        </w:rPr>
        <w:t>再次键入“学生本人学号-” ：取消显示*功能</w:t>
      </w:r>
    </w:p>
    <w:bookmarkEnd w:id="38"/>
    <w:p w14:paraId="3DEEBE93">
      <w:pPr>
        <w:spacing w:beforeLines="100" w:after="50" w:line="360" w:lineRule="auto"/>
        <w:ind w:left="0"/>
        <w:jc w:val="left"/>
      </w:pPr>
      <w:bookmarkStart w:id="39" w:name="c2e447e080ad254eab26ad3bdaf9736b"/>
      <w:r>
        <w:rPr>
          <w:rFonts w:ascii="宋体" w:hAnsi="Times New Roman" w:eastAsia="宋体"/>
          <w:b w:val="0"/>
          <w:i w:val="0"/>
          <w:color w:val="000000"/>
          <w:sz w:val="22"/>
        </w:rPr>
        <w:t>提示：完成本实验需要对lab4/linux-0.11/kernel/chr_drv/目录下的keyboard.s、console.c和tty_io.c源文件进行分析，理解按下按键到回显到显示频上程序的执行过程，然后对涉及到的数据结构进行分析，完成对前两个源程序的修改。修改方案有两种：</w:t>
      </w:r>
    </w:p>
    <w:bookmarkEnd w:id="39"/>
    <w:p w14:paraId="75C7A614">
      <w:pPr>
        <w:numPr>
          <w:ilvl w:val="0"/>
          <w:numId w:val="6"/>
        </w:numPr>
        <w:spacing w:beforeLines="100" w:after="50" w:line="360" w:lineRule="auto"/>
        <w:ind w:left="360"/>
        <w:jc w:val="left"/>
      </w:pPr>
      <w:bookmarkStart w:id="40" w:name="fea99a87186b7806140001022104a80f"/>
      <w:r>
        <w:rPr>
          <w:rFonts w:ascii="宋体" w:hAnsi="Times New Roman" w:eastAsia="宋体"/>
          <w:b w:val="0"/>
          <w:i w:val="0"/>
          <w:color w:val="000000"/>
          <w:sz w:val="22"/>
        </w:rPr>
        <w:t>在C语言源程序层面进行修改</w:t>
      </w:r>
    </w:p>
    <w:bookmarkEnd w:id="40"/>
    <w:p w14:paraId="7FF89CA0">
      <w:pPr>
        <w:numPr>
          <w:ilvl w:val="0"/>
          <w:numId w:val="6"/>
        </w:numPr>
        <w:spacing w:beforeLines="100" w:after="50" w:line="360" w:lineRule="auto"/>
        <w:ind w:left="360"/>
        <w:jc w:val="left"/>
      </w:pPr>
      <w:bookmarkStart w:id="41" w:name="35a6571a986b25d0a0366f82055edb35"/>
      <w:r>
        <w:rPr>
          <w:rFonts w:ascii="宋体" w:hAnsi="Times New Roman" w:eastAsia="宋体"/>
          <w:b w:val="0"/>
          <w:i w:val="0"/>
          <w:color w:val="000000"/>
          <w:sz w:val="22"/>
        </w:rPr>
        <w:t>在汇编语言源程序层面进行修改</w:t>
      </w:r>
    </w:p>
    <w:bookmarkEnd w:id="41"/>
    <w:p w14:paraId="1C5A7B05">
      <w:pPr>
        <w:spacing w:beforeLines="100" w:after="50" w:line="360" w:lineRule="auto"/>
        <w:ind w:left="0"/>
        <w:jc w:val="left"/>
      </w:pPr>
      <w:bookmarkStart w:id="42" w:name="40872ae7cb77b6c935233f0250a96096"/>
      <w:r>
        <w:rPr>
          <w:rFonts w:ascii="宋体" w:hAnsi="Times New Roman" w:eastAsia="宋体"/>
          <w:b w:val="0"/>
          <w:i w:val="0"/>
          <w:color w:val="000000"/>
          <w:sz w:val="22"/>
        </w:rPr>
        <w:t>实验4的其他说明见lab4.pdf课件和爱课堂中虚拟机环境搭建相关内容。linux内核完全注释(高清版).pdf一书中对源代码有详细的说明和注释。</w:t>
      </w:r>
    </w:p>
    <w:bookmarkEnd w:id="42"/>
    <w:p w14:paraId="1A99B196">
      <w:pPr>
        <w:spacing w:beforeLines="100" w:after="50" w:line="360" w:lineRule="auto"/>
        <w:ind w:left="0"/>
        <w:jc w:val="left"/>
      </w:pPr>
      <w:bookmarkStart w:id="43" w:name="1356d9955973afa3ed5abac22c7ef6ad"/>
      <w:r>
        <w:rPr>
          <w:rFonts w:ascii="宋体" w:hAnsi="Times New Roman" w:eastAsia="宋体"/>
          <w:b w:val="0"/>
          <w:i w:val="0"/>
          <w:color w:val="000000"/>
          <w:sz w:val="28"/>
        </w:rPr>
        <w:t>四、源代码的分析及修改</w:t>
      </w:r>
    </w:p>
    <w:bookmarkEnd w:id="43"/>
    <w:p w14:paraId="4894E27B">
      <w:pPr>
        <w:pStyle w:val="4"/>
        <w:spacing w:beforeLines="100" w:after="50" w:line="360" w:lineRule="auto"/>
        <w:ind w:left="0"/>
        <w:jc w:val="left"/>
      </w:pPr>
      <w:bookmarkStart w:id="44" w:name="Q88gK"/>
      <w:r>
        <w:rPr>
          <w:rFonts w:ascii="宋体" w:hAnsi="Times New Roman" w:eastAsia="宋体"/>
        </w:rPr>
        <w:t>准备工作</w:t>
      </w:r>
    </w:p>
    <w:bookmarkEnd w:id="44"/>
    <w:p w14:paraId="27825E9A">
      <w:pPr>
        <w:pStyle w:val="5"/>
        <w:spacing w:beforeLines="100" w:after="50" w:line="360" w:lineRule="auto"/>
        <w:ind w:left="0"/>
        <w:jc w:val="left"/>
      </w:pPr>
      <w:bookmarkStart w:id="45" w:name="tnRxg"/>
      <w:r>
        <w:rPr>
          <w:rFonts w:ascii="宋体" w:hAnsi="Times New Roman" w:eastAsia="宋体"/>
        </w:rPr>
        <w:t>①必要知识了解</w:t>
      </w:r>
    </w:p>
    <w:bookmarkEnd w:id="45"/>
    <w:p w14:paraId="5E2DC04B">
      <w:pPr>
        <w:spacing w:beforeLines="100" w:after="50" w:line="360" w:lineRule="auto"/>
        <w:ind w:left="0"/>
        <w:jc w:val="left"/>
      </w:pPr>
      <w:bookmarkStart w:id="46" w:name="u54e3c965"/>
      <w:r>
        <w:rPr>
          <w:rFonts w:ascii="宋体" w:hAnsi="Times New Roman" w:eastAsia="宋体"/>
          <w:b w:val="0"/>
          <w:i w:val="0"/>
          <w:color w:val="000000"/>
          <w:sz w:val="22"/>
        </w:rPr>
        <w:t>在Linux 0.11的体系中，终端的管理可谓是复杂且极具层次感的，系统通过两类终端设备来与用户进行交互：一类是控制台终端，另一类则是通过串行端口连接的硬件终端设备。控制台终端不仅承担着与用户的交互任务，还被赋予了一个至关重要的角色：它由内核中的关键程序——</w:t>
      </w:r>
      <w:r>
        <w:rPr>
          <w:rFonts w:ascii="宋体" w:hAnsi="Courier New" w:eastAsia="宋体"/>
          <w:b w:val="0"/>
          <w:i w:val="0"/>
          <w:color w:val="000000"/>
          <w:sz w:val="22"/>
        </w:rPr>
        <w:t>keyboard.S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和</w:t>
      </w:r>
      <w:r>
        <w:rPr>
          <w:rFonts w:ascii="宋体" w:hAnsi="Courier New" w:eastAsia="宋体"/>
          <w:b w:val="0"/>
          <w:i w:val="0"/>
          <w:color w:val="000000"/>
          <w:sz w:val="22"/>
        </w:rPr>
        <w:t>console.c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进行管理。这两个程序看似平凡，却在幕后执行着繁琐且高度协调的工作，确保用户能够通过键盘输入指令、在屏幕上看到响应的输出。</w:t>
      </w:r>
    </w:p>
    <w:bookmarkEnd w:id="46"/>
    <w:p w14:paraId="25029AD5">
      <w:pPr>
        <w:spacing w:beforeLines="100" w:after="50" w:line="360" w:lineRule="auto"/>
        <w:ind w:left="0"/>
        <w:jc w:val="left"/>
      </w:pPr>
      <w:bookmarkStart w:id="47" w:name="ua9dfc20b"/>
      <w:r>
        <w:rPr>
          <w:rFonts w:ascii="宋体" w:hAnsi="Times New Roman" w:eastAsia="宋体"/>
          <w:b w:val="0"/>
          <w:i w:val="0"/>
          <w:color w:val="000000"/>
          <w:sz w:val="22"/>
        </w:rPr>
        <w:t>在这个庞大的系统中，每一个控制台终端都对应着一个</w:t>
      </w:r>
      <w:r>
        <w:rPr>
          <w:rFonts w:ascii="宋体" w:hAnsi="Courier New" w:eastAsia="宋体"/>
          <w:b w:val="0"/>
          <w:i w:val="0"/>
          <w:color w:val="000000"/>
          <w:sz w:val="22"/>
        </w:rPr>
        <w:t>tty_struct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数据结构。这个结构体仿佛是终端设备的“身份证”，它记录了终端当前的状态和各类参数，包含着对字符输入输出的严格管理。其内部设有三个主要的缓冲队列——</w:t>
      </w:r>
      <w:r>
        <w:rPr>
          <w:rFonts w:ascii="宋体" w:hAnsi="Courier New" w:eastAsia="宋体"/>
          <w:b w:val="0"/>
          <w:i w:val="0"/>
          <w:color w:val="000000"/>
          <w:sz w:val="22"/>
        </w:rPr>
        <w:t>read_q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、</w:t>
      </w:r>
      <w:r>
        <w:rPr>
          <w:rFonts w:ascii="宋体" w:hAnsi="Courier New" w:eastAsia="宋体"/>
          <w:b w:val="0"/>
          <w:i w:val="0"/>
          <w:color w:val="000000"/>
          <w:sz w:val="22"/>
        </w:rPr>
        <w:t>write_q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和</w:t>
      </w:r>
      <w:r>
        <w:rPr>
          <w:rFonts w:ascii="宋体" w:hAnsi="Courier New" w:eastAsia="宋体"/>
          <w:b w:val="0"/>
          <w:i w:val="0"/>
          <w:color w:val="000000"/>
          <w:sz w:val="22"/>
        </w:rPr>
        <w:t>secondary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，它们各司其职，充当着输入输出的枢纽。</w:t>
      </w:r>
    </w:p>
    <w:bookmarkEnd w:id="47"/>
    <w:p w14:paraId="47283656">
      <w:pPr>
        <w:numPr>
          <w:ilvl w:val="0"/>
          <w:numId w:val="7"/>
        </w:numPr>
        <w:spacing w:beforeLines="100" w:after="50" w:line="360" w:lineRule="auto"/>
        <w:ind w:left="360"/>
        <w:jc w:val="left"/>
      </w:pPr>
      <w:bookmarkStart w:id="48" w:name="u93856061"/>
      <w:r>
        <w:rPr>
          <w:rFonts w:ascii="宋体" w:hAnsi="Times New Roman" w:eastAsia="宋体"/>
          <w:b/>
          <w:i w:val="0"/>
          <w:color w:val="000000"/>
          <w:sz w:val="22"/>
        </w:rPr>
        <w:t>read_q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：保存着键盘输入的原始字符序列，几乎是输入的原始“原料”。</w:t>
      </w:r>
    </w:p>
    <w:bookmarkEnd w:id="48"/>
    <w:p w14:paraId="25BAC046">
      <w:pPr>
        <w:numPr>
          <w:ilvl w:val="0"/>
          <w:numId w:val="7"/>
        </w:numPr>
        <w:spacing w:beforeLines="100" w:after="50" w:line="360" w:lineRule="auto"/>
        <w:ind w:left="360"/>
        <w:jc w:val="left"/>
      </w:pPr>
      <w:bookmarkStart w:id="49" w:name="uaab1443c"/>
      <w:r>
        <w:rPr>
          <w:rFonts w:ascii="宋体" w:hAnsi="Times New Roman" w:eastAsia="宋体"/>
          <w:b/>
          <w:i w:val="0"/>
          <w:color w:val="000000"/>
          <w:sz w:val="22"/>
        </w:rPr>
        <w:t>write_q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：这里存储着准备在控制台屏幕上显示的数据，意味着这一队列承载着视觉的呈现。</w:t>
      </w:r>
    </w:p>
    <w:bookmarkEnd w:id="49"/>
    <w:p w14:paraId="78CF3DB2">
      <w:pPr>
        <w:numPr>
          <w:ilvl w:val="0"/>
          <w:numId w:val="7"/>
        </w:numPr>
        <w:spacing w:beforeLines="100" w:after="50" w:line="360" w:lineRule="auto"/>
        <w:ind w:left="360"/>
        <w:jc w:val="left"/>
      </w:pPr>
      <w:bookmarkStart w:id="50" w:name="u86ec29cc"/>
      <w:r>
        <w:rPr>
          <w:rFonts w:ascii="宋体" w:hAnsi="Times New Roman" w:eastAsia="宋体"/>
          <w:b/>
          <w:i w:val="0"/>
          <w:color w:val="000000"/>
          <w:sz w:val="22"/>
        </w:rPr>
        <w:t>secondary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：这个队列则存放了经过“行规则”程序处理后的数据，经过</w:t>
      </w:r>
      <w:r>
        <w:rPr>
          <w:rFonts w:ascii="宋体" w:hAnsi="Courier New" w:eastAsia="宋体"/>
          <w:b w:val="0"/>
          <w:i w:val="0"/>
          <w:color w:val="000000"/>
          <w:sz w:val="22"/>
        </w:rPr>
        <w:t>copy_to_cooked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等函数的处理，字符已经“被煮熟”，准备好呈现给用户。</w:t>
      </w:r>
    </w:p>
    <w:bookmarkEnd w:id="50"/>
    <w:p w14:paraId="298FFCCA">
      <w:pPr>
        <w:spacing w:beforeLines="100" w:after="50" w:line="360" w:lineRule="auto"/>
        <w:ind w:left="0"/>
        <w:jc w:val="left"/>
      </w:pPr>
      <w:bookmarkStart w:id="51" w:name="u8bc65635"/>
      <w:r>
        <w:rPr>
          <w:rFonts w:ascii="宋体" w:hAnsi="Times New Roman" w:eastAsia="宋体"/>
          <w:b w:val="0"/>
          <w:i w:val="0"/>
          <w:color w:val="000000"/>
          <w:sz w:val="22"/>
        </w:rPr>
        <w:t>这些缓冲区的存在，既保障了输入输出的顺畅流动，也为系统提供了灵活的处理能力。再看</w:t>
      </w:r>
      <w:r>
        <w:rPr>
          <w:rFonts w:ascii="宋体" w:hAnsi="Courier New" w:eastAsia="宋体"/>
          <w:b w:val="0"/>
          <w:i w:val="0"/>
          <w:color w:val="000000"/>
          <w:sz w:val="22"/>
        </w:rPr>
        <w:t>tty_io.c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，它是上层接口与硬件之间的桥梁，负责提供一系列函数来操控终端设备，如</w:t>
      </w:r>
      <w:r>
        <w:rPr>
          <w:rFonts w:ascii="宋体" w:hAnsi="Courier New" w:eastAsia="宋体"/>
          <w:b w:val="0"/>
          <w:i w:val="0"/>
          <w:color w:val="000000"/>
          <w:sz w:val="22"/>
        </w:rPr>
        <w:t>tty_read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和</w:t>
      </w:r>
      <w:r>
        <w:rPr>
          <w:rFonts w:ascii="宋体" w:hAnsi="Courier New" w:eastAsia="宋体"/>
          <w:b w:val="0"/>
          <w:i w:val="0"/>
          <w:color w:val="000000"/>
          <w:sz w:val="22"/>
        </w:rPr>
        <w:t>tty_write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。每当用户进行文件操作时，内核便会通过这些接口函数与终端进行互动，处理字符的读写。</w:t>
      </w:r>
    </w:p>
    <w:bookmarkEnd w:id="51"/>
    <w:p w14:paraId="3BCF1FC4">
      <w:pPr>
        <w:spacing w:beforeLines="100" w:after="50" w:line="360" w:lineRule="auto"/>
        <w:ind w:left="0"/>
        <w:jc w:val="left"/>
      </w:pPr>
      <w:bookmarkStart w:id="52" w:name="u27f2e62e"/>
      <w:r>
        <w:rPr>
          <w:rFonts w:ascii="宋体" w:hAnsi="Times New Roman" w:eastAsia="宋体"/>
          <w:b w:val="0"/>
          <w:i w:val="0"/>
          <w:color w:val="000000"/>
          <w:sz w:val="22"/>
        </w:rPr>
        <w:t>然而，键盘输入的整个流程远不止于此。真正的幕后功臣是</w:t>
      </w:r>
      <w:r>
        <w:rPr>
          <w:rFonts w:ascii="宋体" w:hAnsi="Courier New" w:eastAsia="宋体"/>
          <w:b w:val="0"/>
          <w:i w:val="0"/>
          <w:color w:val="000000"/>
          <w:sz w:val="22"/>
        </w:rPr>
        <w:t>keyboard.S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，这个汇编程序充当着中断处理的核心角色。当用户按下键盘时，</w:t>
      </w:r>
      <w:r>
        <w:rPr>
          <w:rFonts w:ascii="宋体" w:hAnsi="Courier New" w:eastAsia="宋体"/>
          <w:b w:val="0"/>
          <w:i w:val="0"/>
          <w:color w:val="000000"/>
          <w:sz w:val="22"/>
        </w:rPr>
        <w:t>keyboard.S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会先检测到按键的状态，并根据特定的扫描码，通过一张精心编排的跳转表来调用相应的子程序，将字符放入</w:t>
      </w:r>
      <w:r>
        <w:rPr>
          <w:rFonts w:ascii="宋体" w:hAnsi="Courier New" w:eastAsia="宋体"/>
          <w:b w:val="0"/>
          <w:i w:val="0"/>
          <w:color w:val="000000"/>
          <w:sz w:val="22"/>
        </w:rPr>
        <w:t>read_q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。之后，这些字符会通过中断机制，传递给</w:t>
      </w:r>
      <w:r>
        <w:rPr>
          <w:rFonts w:ascii="宋体" w:hAnsi="Courier New" w:eastAsia="宋体"/>
          <w:b w:val="0"/>
          <w:i w:val="0"/>
          <w:color w:val="000000"/>
          <w:sz w:val="22"/>
        </w:rPr>
        <w:t>tty_io.c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中的</w:t>
      </w:r>
      <w:r>
        <w:rPr>
          <w:rFonts w:ascii="宋体" w:hAnsi="Courier New" w:eastAsia="宋体"/>
          <w:b w:val="0"/>
          <w:i w:val="0"/>
          <w:color w:val="000000"/>
          <w:sz w:val="22"/>
        </w:rPr>
        <w:t>do_tty_interrupt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函数，这个函数就像是调度员，它会将字符通过</w:t>
      </w:r>
      <w:r>
        <w:rPr>
          <w:rFonts w:ascii="宋体" w:hAnsi="Courier New" w:eastAsia="宋体"/>
          <w:b w:val="0"/>
          <w:i w:val="0"/>
          <w:color w:val="000000"/>
          <w:sz w:val="22"/>
        </w:rPr>
        <w:t>copy_to_cooked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函数进行必要的加工处理，最后把处理好的字符移入</w:t>
      </w:r>
      <w:r>
        <w:rPr>
          <w:rFonts w:ascii="宋体" w:hAnsi="Courier New" w:eastAsia="宋体"/>
          <w:b w:val="0"/>
          <w:i w:val="0"/>
          <w:color w:val="000000"/>
          <w:sz w:val="22"/>
        </w:rPr>
        <w:t>secondary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队列。</w:t>
      </w:r>
    </w:p>
    <w:bookmarkEnd w:id="52"/>
    <w:p w14:paraId="4EF878E3">
      <w:pPr>
        <w:spacing w:beforeLines="100" w:after="50" w:line="360" w:lineRule="auto"/>
        <w:ind w:left="0"/>
        <w:jc w:val="left"/>
      </w:pPr>
      <w:bookmarkStart w:id="53" w:name="u97f30e5b"/>
      <w:r>
        <w:rPr>
          <w:rFonts w:ascii="宋体" w:hAnsi="Times New Roman" w:eastAsia="宋体"/>
          <w:b w:val="0"/>
          <w:i w:val="0"/>
          <w:color w:val="000000"/>
          <w:sz w:val="22"/>
        </w:rPr>
        <w:t>如果用户启用了回显功能，这些字符还会被再次传送到</w:t>
      </w:r>
      <w:r>
        <w:rPr>
          <w:rFonts w:ascii="宋体" w:hAnsi="Courier New" w:eastAsia="宋体"/>
          <w:b w:val="0"/>
          <w:i w:val="0"/>
          <w:color w:val="000000"/>
          <w:sz w:val="22"/>
        </w:rPr>
        <w:t>write_q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，并在屏幕上进行显示。此时，</w:t>
      </w:r>
      <w:r>
        <w:rPr>
          <w:rFonts w:ascii="宋体" w:hAnsi="Courier New" w:eastAsia="宋体"/>
          <w:b w:val="0"/>
          <w:i w:val="0"/>
          <w:color w:val="000000"/>
          <w:sz w:val="22"/>
        </w:rPr>
        <w:t>console.c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中的</w:t>
      </w:r>
      <w:r>
        <w:rPr>
          <w:rFonts w:ascii="宋体" w:hAnsi="Courier New" w:eastAsia="宋体"/>
          <w:b w:val="0"/>
          <w:i w:val="0"/>
          <w:color w:val="000000"/>
          <w:sz w:val="22"/>
        </w:rPr>
        <w:t>con_write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函数便开始发挥作用。它从</w:t>
      </w:r>
      <w:r>
        <w:rPr>
          <w:rFonts w:ascii="宋体" w:hAnsi="Courier New" w:eastAsia="宋体"/>
          <w:b w:val="0"/>
          <w:i w:val="0"/>
          <w:color w:val="000000"/>
          <w:sz w:val="22"/>
        </w:rPr>
        <w:t>write_q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队列中提取字符序列，进行字符的显示、光标移动、字符擦除等操作。</w:t>
      </w:r>
      <w:r>
        <w:rPr>
          <w:rFonts w:ascii="宋体" w:hAnsi="Courier New" w:eastAsia="宋体"/>
          <w:b w:val="0"/>
          <w:i w:val="0"/>
          <w:color w:val="000000"/>
          <w:sz w:val="22"/>
        </w:rPr>
        <w:t>con_write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不仅负责将字符按顺序呈现给用户，它还需要灵活应对各种控制字符的需求。</w:t>
      </w:r>
    </w:p>
    <w:bookmarkEnd w:id="53"/>
    <w:p w14:paraId="30E7A51E">
      <w:pPr>
        <w:pStyle w:val="5"/>
        <w:spacing w:beforeLines="100" w:after="50" w:line="360" w:lineRule="auto"/>
        <w:ind w:left="0"/>
        <w:jc w:val="left"/>
      </w:pPr>
      <w:bookmarkStart w:id="54" w:name="qCBvJ"/>
      <w:r>
        <w:rPr>
          <w:rFonts w:ascii="宋体" w:hAnsi="Times New Roman" w:eastAsia="宋体"/>
        </w:rPr>
        <w:t>②环境配置与lab4解压</w:t>
      </w:r>
    </w:p>
    <w:bookmarkEnd w:id="54"/>
    <w:p w14:paraId="3B14672C">
      <w:pPr>
        <w:spacing w:beforeLines="100" w:after="50" w:line="360" w:lineRule="auto"/>
        <w:ind w:left="0"/>
        <w:jc w:val="left"/>
      </w:pPr>
      <w:bookmarkStart w:id="55" w:name="uaedfac46"/>
      <w:r>
        <w:rPr>
          <w:rFonts w:ascii="宋体" w:hAnsi="Times New Roman" w:eastAsia="宋体"/>
          <w:b w:val="0"/>
          <w:i w:val="0"/>
          <w:color w:val="000000"/>
          <w:sz w:val="22"/>
        </w:rPr>
        <w:t>环境根据云平台的指导， 同时我还参考了csdn上的这篇文章，快速地完成了配置</w:t>
      </w:r>
      <w:r>
        <w:fldChar w:fldCharType="begin"/>
      </w:r>
      <w:r>
        <w:instrText xml:space="preserve"> HYPERLINK "https://www.cnblogs.com/bestsheng/p/6350250.html" \h </w:instrText>
      </w:r>
      <w:r>
        <w:fldChar w:fldCharType="separate"/>
      </w:r>
      <w:r>
        <w:rPr>
          <w:rFonts w:ascii="宋体" w:hAnsi="Times New Roman" w:eastAsia="宋体"/>
          <w:b w:val="0"/>
          <w:i w:val="0"/>
          <w:color w:val="0000FF"/>
          <w:sz w:val="22"/>
        </w:rPr>
        <w:t>https://www.cnblogs.com/bestsheng/p/6350250.html</w:t>
      </w:r>
      <w:r>
        <w:rPr>
          <w:rFonts w:ascii="宋体" w:hAnsi="Times New Roman" w:eastAsia="宋体"/>
          <w:b w:val="0"/>
          <w:i w:val="0"/>
          <w:color w:val="0000FF"/>
          <w:sz w:val="22"/>
        </w:rPr>
        <w:fldChar w:fldCharType="end"/>
      </w:r>
    </w:p>
    <w:bookmarkEnd w:id="55"/>
    <w:p w14:paraId="5D0F509C">
      <w:pPr>
        <w:spacing w:beforeLines="100" w:after="50" w:line="360" w:lineRule="auto"/>
        <w:ind w:left="0"/>
        <w:jc w:val="left"/>
      </w:pPr>
      <w:bookmarkStart w:id="56" w:name="u7e8db598"/>
      <w:r>
        <w:rPr>
          <w:rFonts w:ascii="宋体" w:hAnsi="Times New Roman" w:eastAsia="宋体"/>
          <w:b w:val="0"/>
          <w:i w:val="0"/>
          <w:color w:val="000000"/>
          <w:sz w:val="22"/>
        </w:rPr>
        <w:t>下图是解压工作：</w:t>
      </w:r>
    </w:p>
    <w:bookmarkEnd w:id="56"/>
    <w:p w14:paraId="05A4CACA">
      <w:pPr>
        <w:spacing w:beforeLines="100" w:after="50" w:line="360" w:lineRule="auto"/>
        <w:ind w:left="0"/>
        <w:jc w:val="left"/>
      </w:pPr>
      <w:bookmarkStart w:id="57" w:name="bAQR3"/>
      <w:bookmarkStart w:id="58" w:name="ubbcc4557"/>
      <w:r>
        <w:rPr>
          <w:rFonts w:ascii="宋体" w:eastAsia="宋体"/>
        </w:rPr>
        <w:drawing>
          <wp:inline distT="0" distB="0" distL="0" distR="0">
            <wp:extent cx="5841365" cy="608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7"/>
    </w:p>
    <w:bookmarkEnd w:id="58"/>
    <w:p w14:paraId="4D1E775D">
      <w:pPr>
        <w:pStyle w:val="4"/>
        <w:spacing w:beforeLines="100" w:after="50" w:line="360" w:lineRule="auto"/>
        <w:ind w:left="0"/>
        <w:jc w:val="left"/>
      </w:pPr>
      <w:bookmarkStart w:id="59" w:name="CG5Xo"/>
      <w:r>
        <w:rPr>
          <w:rFonts w:ascii="宋体" w:hAnsi="Times New Roman" w:eastAsia="宋体"/>
        </w:rPr>
        <w:t>Phase 1</w:t>
      </w:r>
    </w:p>
    <w:bookmarkEnd w:id="59"/>
    <w:p w14:paraId="4820DDD5">
      <w:pPr>
        <w:pStyle w:val="5"/>
        <w:spacing w:beforeLines="100" w:after="50" w:line="360" w:lineRule="auto"/>
        <w:ind w:left="0"/>
        <w:jc w:val="left"/>
      </w:pPr>
      <w:bookmarkStart w:id="60" w:name="pngLM"/>
      <w:r>
        <w:rPr>
          <w:rFonts w:ascii="宋体" w:hAnsi="Times New Roman" w:eastAsia="宋体"/>
        </w:rPr>
        <w:t>①解题思路与流程图</w:t>
      </w:r>
    </w:p>
    <w:bookmarkEnd w:id="60"/>
    <w:p w14:paraId="562602DA">
      <w:pPr>
        <w:spacing w:beforeLines="100" w:after="50" w:line="360" w:lineRule="auto"/>
        <w:ind w:left="0"/>
        <w:jc w:val="left"/>
      </w:pPr>
      <w:bookmarkStart w:id="61" w:name="u7803273c"/>
      <w:r>
        <w:rPr>
          <w:rFonts w:ascii="宋体" w:hAnsi="Times New Roman" w:eastAsia="宋体"/>
          <w:b w:val="0"/>
          <w:i w:val="0"/>
          <w:color w:val="000000"/>
          <w:sz w:val="22"/>
        </w:rPr>
        <w:t>从</w:t>
      </w:r>
      <w:r>
        <w:rPr>
          <w:rFonts w:ascii="宋体" w:hAnsi="Courier New" w:eastAsia="宋体"/>
          <w:b w:val="0"/>
          <w:i w:val="0"/>
          <w:color w:val="000000"/>
          <w:sz w:val="22"/>
        </w:rPr>
        <w:t>keyboard.S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源代码中，我们可以清晰地看到，</w:t>
      </w:r>
      <w:r>
        <w:rPr>
          <w:rFonts w:ascii="宋体" w:hAnsi="Courier New" w:eastAsia="宋体"/>
          <w:b w:val="0"/>
          <w:i w:val="0"/>
          <w:color w:val="000000"/>
          <w:sz w:val="22"/>
        </w:rPr>
        <w:t>key_table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是一个关键的跳转表，用来根据键盘扫描码将按键与相应的处理函数进行绑定。对于功能键如</w:t>
      </w:r>
      <w:r>
        <w:rPr>
          <w:rFonts w:ascii="宋体" w:hAnsi="Courier New" w:eastAsia="宋体"/>
          <w:b w:val="0"/>
          <w:i w:val="0"/>
          <w:color w:val="000000"/>
          <w:sz w:val="22"/>
        </w:rPr>
        <w:t>F1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到</w:t>
      </w:r>
      <w:r>
        <w:rPr>
          <w:rFonts w:ascii="宋体" w:hAnsi="Courier New" w:eastAsia="宋体"/>
          <w:b w:val="0"/>
          <w:i w:val="0"/>
          <w:color w:val="000000"/>
          <w:sz w:val="22"/>
        </w:rPr>
        <w:t>F12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，它们的扫描码通过该跳转表指向对应的处理函数，这些处理函数在按下特定功能键时会被触发，执行特定的操作。</w:t>
      </w:r>
    </w:p>
    <w:bookmarkEnd w:id="61"/>
    <w:p w14:paraId="114BA6A7">
      <w:pPr>
        <w:spacing w:beforeLines="100" w:after="50" w:line="360" w:lineRule="auto"/>
        <w:ind w:left="0"/>
        <w:jc w:val="left"/>
      </w:pPr>
      <w:bookmarkStart w:id="62" w:name="uf7a8f774"/>
      <w:r>
        <w:rPr>
          <w:rFonts w:ascii="宋体" w:hAnsi="Times New Roman" w:eastAsia="宋体"/>
          <w:b w:val="0"/>
          <w:i w:val="0"/>
          <w:color w:val="000000"/>
          <w:sz w:val="22"/>
        </w:rPr>
        <w:t>我们的任务是扩展这一机制，新增对</w:t>
      </w:r>
      <w:r>
        <w:rPr>
          <w:rFonts w:ascii="宋体" w:hAnsi="Courier New" w:eastAsia="宋体"/>
          <w:b w:val="0"/>
          <w:i w:val="0"/>
          <w:color w:val="000000"/>
          <w:sz w:val="22"/>
        </w:rPr>
        <w:t>F12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按键的支持，使得当用户按下</w:t>
      </w:r>
      <w:r>
        <w:rPr>
          <w:rFonts w:ascii="宋体" w:hAnsi="Courier New" w:eastAsia="宋体"/>
          <w:b w:val="0"/>
          <w:i w:val="0"/>
          <w:color w:val="000000"/>
          <w:sz w:val="22"/>
        </w:rPr>
        <w:t>F12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时，程序能够跳转到一个新的处理函数。</w:t>
      </w:r>
    </w:p>
    <w:bookmarkEnd w:id="62"/>
    <w:p w14:paraId="23F6F4E4">
      <w:pPr>
        <w:spacing w:beforeLines="100" w:after="50" w:line="360" w:lineRule="auto"/>
        <w:ind w:left="0"/>
        <w:jc w:val="left"/>
      </w:pPr>
      <w:bookmarkStart w:id="63" w:name="u35de7313"/>
      <w:r>
        <w:rPr>
          <w:rFonts w:ascii="宋体" w:hAnsi="Times New Roman" w:eastAsia="宋体"/>
          <w:b/>
          <w:i w:val="0"/>
          <w:color w:val="000000"/>
          <w:sz w:val="22"/>
        </w:rPr>
        <w:t>于是得出解题流程图：</w:t>
      </w:r>
    </w:p>
    <w:bookmarkEnd w:id="63"/>
    <w:p w14:paraId="5962B736">
      <w:pPr>
        <w:spacing w:beforeLines="100" w:after="50" w:line="360" w:lineRule="auto"/>
        <w:ind w:left="0"/>
        <w:jc w:val="left"/>
      </w:pPr>
      <w:bookmarkStart w:id="64" w:name="ua67b8127"/>
      <w:bookmarkStart w:id="65" w:name="u813b3cb0"/>
      <w:r>
        <w:rPr>
          <w:rFonts w:ascii="宋体" w:eastAsia="宋体"/>
        </w:rPr>
        <w:drawing>
          <wp:inline distT="0" distB="0" distL="0" distR="0">
            <wp:extent cx="1845310" cy="32467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5733" cy="324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4"/>
    </w:p>
    <w:bookmarkEnd w:id="65"/>
    <w:p w14:paraId="15EB0B8D">
      <w:pPr>
        <w:spacing w:beforeLines="100" w:after="50" w:line="360" w:lineRule="auto"/>
        <w:ind w:left="0"/>
        <w:jc w:val="left"/>
      </w:pPr>
      <w:bookmarkStart w:id="66" w:name="ub1577a2a"/>
      <w:r>
        <w:rPr>
          <w:rFonts w:ascii="宋体" w:hAnsi="Times New Roman" w:eastAsia="宋体"/>
          <w:b w:val="0"/>
          <w:i w:val="0"/>
          <w:color w:val="000000"/>
          <w:sz w:val="22"/>
        </w:rPr>
        <w:t>下面进行具体操作：</w:t>
      </w:r>
    </w:p>
    <w:bookmarkEnd w:id="66"/>
    <w:p w14:paraId="065DFEB9">
      <w:pPr>
        <w:pStyle w:val="5"/>
        <w:spacing w:beforeLines="100" w:after="50" w:line="360" w:lineRule="auto"/>
        <w:ind w:left="0"/>
        <w:jc w:val="left"/>
      </w:pPr>
      <w:bookmarkStart w:id="67" w:name="gEz2T"/>
      <w:r>
        <w:rPr>
          <w:rFonts w:ascii="宋体" w:hAnsi="Times New Roman" w:eastAsia="宋体"/>
        </w:rPr>
        <w:t>②修改</w:t>
      </w:r>
      <w:r>
        <w:rPr>
          <w:rFonts w:ascii="宋体" w:hAnsi="Times New Roman" w:eastAsia="宋体"/>
          <w:shd w:val="clear" w:fill="FFFFFF"/>
        </w:rPr>
        <w:t>keyboard.S （注意大小写）里面的func</w:t>
      </w:r>
    </w:p>
    <w:bookmarkEnd w:id="67"/>
    <w:p w14:paraId="262AEA41">
      <w:pPr>
        <w:spacing w:beforeLines="100" w:after="50" w:line="360" w:lineRule="auto"/>
        <w:ind w:left="0"/>
        <w:jc w:val="left"/>
      </w:pPr>
      <w:bookmarkStart w:id="68" w:name="u48f479c1"/>
      <w:r>
        <w:rPr>
          <w:rFonts w:ascii="宋体" w:hAnsi="Times New Roman" w:eastAsia="宋体"/>
          <w:b w:val="0"/>
          <w:i w:val="0"/>
          <w:color w:val="000000"/>
          <w:sz w:val="22"/>
          <w:shd w:val="clear" w:fill="FFFFFF"/>
        </w:rPr>
        <w:t>在后面增加一行：call changeF12Flag</w:t>
      </w:r>
    </w:p>
    <w:bookmarkEnd w:id="68"/>
    <w:p w14:paraId="529EB2EB">
      <w:pPr>
        <w:spacing w:beforeLines="100" w:after="50" w:line="360" w:lineRule="auto"/>
        <w:ind w:left="0"/>
        <w:jc w:val="left"/>
      </w:pPr>
      <w:bookmarkStart w:id="69" w:name="ub197159c"/>
      <w:bookmarkStart w:id="70" w:name="u73fe7483"/>
      <w:r>
        <w:rPr>
          <w:rFonts w:ascii="宋体" w:eastAsia="宋体"/>
        </w:rPr>
        <w:drawing>
          <wp:inline distT="0" distB="0" distL="0" distR="0">
            <wp:extent cx="2286000" cy="1430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9"/>
    </w:p>
    <w:bookmarkEnd w:id="70"/>
    <w:p w14:paraId="618BC820">
      <w:pPr>
        <w:spacing w:beforeLines="100" w:after="50" w:line="360" w:lineRule="auto"/>
        <w:ind w:left="0"/>
        <w:jc w:val="left"/>
      </w:pPr>
      <w:bookmarkStart w:id="71" w:name="uabeaca91"/>
      <w:r>
        <w:rPr>
          <w:rFonts w:ascii="宋体" w:hAnsi="Times New Roman" w:eastAsia="宋体"/>
          <w:b w:val="0"/>
          <w:i w:val="0"/>
          <w:color w:val="000000"/>
          <w:sz w:val="24"/>
          <w:shd w:val="clear" w:fill="FFFFFF"/>
        </w:rPr>
        <w:t>也就是：如果按下了F12键，就跳转至changeF12Flag函数</w:t>
      </w:r>
    </w:p>
    <w:bookmarkEnd w:id="71"/>
    <w:p w14:paraId="47A904D0">
      <w:pPr>
        <w:pStyle w:val="5"/>
        <w:spacing w:beforeLines="100" w:after="50" w:line="360" w:lineRule="auto"/>
        <w:ind w:left="0"/>
        <w:jc w:val="left"/>
      </w:pPr>
      <w:bookmarkStart w:id="72" w:name="vviO6"/>
      <w:r>
        <w:rPr>
          <w:rFonts w:ascii="宋体" w:hAnsi="Times New Roman" w:eastAsia="宋体"/>
        </w:rPr>
        <w:t>③</w:t>
      </w:r>
      <w:r>
        <w:rPr>
          <w:rFonts w:ascii="宋体" w:hAnsi="Times New Roman" w:eastAsia="宋体"/>
          <w:shd w:val="clear" w:fill="FFFFFF"/>
        </w:rPr>
        <w:t>修改console.c</w:t>
      </w:r>
    </w:p>
    <w:bookmarkEnd w:id="72"/>
    <w:p w14:paraId="3C5B3CC6">
      <w:pPr>
        <w:spacing w:beforeLines="100" w:after="50" w:line="360" w:lineRule="auto"/>
        <w:ind w:left="0"/>
        <w:jc w:val="left"/>
      </w:pPr>
      <w:bookmarkStart w:id="73" w:name="u877e422b"/>
      <w:bookmarkStart w:id="74" w:name="u1faf0ae1"/>
      <w:r>
        <w:rPr>
          <w:rFonts w:ascii="宋体" w:eastAsia="宋体"/>
        </w:rPr>
        <w:drawing>
          <wp:inline distT="0" distB="0" distL="0" distR="0">
            <wp:extent cx="2997200" cy="8197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8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3"/>
    </w:p>
    <w:bookmarkEnd w:id="74"/>
    <w:p w14:paraId="26D4F491">
      <w:pPr>
        <w:spacing w:beforeLines="100" w:after="50" w:line="360" w:lineRule="auto"/>
        <w:ind w:left="0"/>
        <w:jc w:val="left"/>
      </w:pPr>
      <w:bookmarkStart w:id="75" w:name="u49ecc925"/>
      <w:r>
        <w:rPr>
          <w:rFonts w:ascii="宋体" w:hAnsi="Times New Roman" w:eastAsia="宋体"/>
          <w:b w:val="0"/>
          <w:i w:val="0"/>
          <w:color w:val="000000"/>
          <w:sz w:val="24"/>
          <w:shd w:val="clear" w:fill="FFFFFF"/>
        </w:rPr>
        <w:t>这个函数表示每按一次F12，F12Flag就翻转一次</w:t>
      </w:r>
    </w:p>
    <w:bookmarkEnd w:id="75"/>
    <w:p w14:paraId="41AAE58E">
      <w:pPr>
        <w:spacing w:beforeLines="100" w:after="50" w:line="360" w:lineRule="auto"/>
        <w:ind w:left="0"/>
        <w:jc w:val="left"/>
      </w:pPr>
      <w:bookmarkStart w:id="76" w:name="ua7a9ae4c"/>
      <w:bookmarkStart w:id="77" w:name="u5f126299"/>
      <w:r>
        <w:rPr>
          <w:rFonts w:ascii="宋体" w:eastAsia="宋体"/>
        </w:rPr>
        <w:drawing>
          <wp:inline distT="0" distB="0" distL="0" distR="0">
            <wp:extent cx="3589655" cy="1827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867" cy="182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6"/>
    </w:p>
    <w:bookmarkEnd w:id="77"/>
    <w:p w14:paraId="0314925A">
      <w:pPr>
        <w:spacing w:beforeLines="100" w:after="50" w:line="360" w:lineRule="auto"/>
        <w:ind w:left="0"/>
        <w:jc w:val="left"/>
      </w:pPr>
      <w:bookmarkStart w:id="78" w:name="u88ef8beb"/>
      <w:r>
        <w:rPr>
          <w:rFonts w:ascii="宋体" w:hAnsi="Times New Roman" w:eastAsia="宋体"/>
          <w:b/>
          <w:i w:val="0"/>
          <w:color w:val="000000"/>
          <w:sz w:val="22"/>
        </w:rPr>
        <w:t xml:space="preserve">这里说明 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：我的名字是weishenghui 所以输入w 和i时就输出*</w:t>
      </w:r>
    </w:p>
    <w:bookmarkEnd w:id="78"/>
    <w:p w14:paraId="6A0AC43F">
      <w:pPr>
        <w:pStyle w:val="5"/>
        <w:spacing w:beforeLines="100" w:after="50" w:line="360" w:lineRule="auto"/>
        <w:ind w:left="0"/>
        <w:jc w:val="left"/>
      </w:pPr>
      <w:bookmarkStart w:id="79" w:name="q0quL"/>
      <w:r>
        <w:rPr>
          <w:rFonts w:ascii="宋体" w:hAnsi="Times New Roman" w:eastAsia="宋体"/>
        </w:rPr>
        <w:t>④测试</w:t>
      </w:r>
    </w:p>
    <w:bookmarkEnd w:id="79"/>
    <w:p w14:paraId="229728AE">
      <w:pPr>
        <w:spacing w:beforeLines="100" w:after="50" w:line="360" w:lineRule="auto"/>
        <w:ind w:left="0"/>
        <w:jc w:val="left"/>
      </w:pPr>
      <w:bookmarkStart w:id="80" w:name="uedaa4273"/>
      <w:bookmarkStart w:id="81" w:name="u9f54c356"/>
      <w:r>
        <w:rPr>
          <w:rFonts w:ascii="宋体" w:eastAsia="宋体"/>
        </w:rPr>
        <w:drawing>
          <wp:inline distT="0" distB="0" distL="0" distR="0">
            <wp:extent cx="3132455" cy="541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667" cy="5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0"/>
    </w:p>
    <w:bookmarkEnd w:id="81"/>
    <w:p w14:paraId="743E7C66">
      <w:pPr>
        <w:spacing w:beforeLines="100" w:after="50" w:line="360" w:lineRule="auto"/>
        <w:ind w:left="0"/>
        <w:jc w:val="left"/>
      </w:pPr>
      <w:bookmarkStart w:id="82" w:name="ua7c84169"/>
      <w:r>
        <w:rPr>
          <w:rFonts w:ascii="宋体" w:hAnsi="Times New Roman" w:eastAsia="宋体"/>
          <w:b w:val="0"/>
          <w:i w:val="0"/>
          <w:color w:val="000000"/>
          <w:sz w:val="22"/>
        </w:rPr>
        <w:t>顺利完成第一关！</w:t>
      </w:r>
    </w:p>
    <w:bookmarkEnd w:id="82"/>
    <w:p w14:paraId="644B01B9">
      <w:pPr>
        <w:pStyle w:val="4"/>
        <w:spacing w:beforeLines="100" w:after="50" w:line="360" w:lineRule="auto"/>
        <w:ind w:left="0"/>
        <w:jc w:val="left"/>
      </w:pPr>
      <w:bookmarkStart w:id="83" w:name="Z6oGe"/>
      <w:r>
        <w:rPr>
          <w:rFonts w:ascii="宋体" w:hAnsi="Times New Roman" w:eastAsia="宋体"/>
        </w:rPr>
        <w:t>Phase 2</w:t>
      </w:r>
    </w:p>
    <w:bookmarkEnd w:id="83"/>
    <w:p w14:paraId="7F4BEF5D">
      <w:pPr>
        <w:pStyle w:val="5"/>
        <w:spacing w:beforeLines="100" w:after="50" w:line="360" w:lineRule="auto"/>
        <w:ind w:left="0"/>
        <w:jc w:val="left"/>
      </w:pPr>
      <w:bookmarkStart w:id="84" w:name="vvSEa"/>
      <w:r>
        <w:rPr>
          <w:rFonts w:ascii="宋体" w:hAnsi="Times New Roman" w:eastAsia="宋体"/>
        </w:rPr>
        <w:t>①解题思路与流程图</w:t>
      </w:r>
    </w:p>
    <w:bookmarkEnd w:id="84"/>
    <w:p w14:paraId="74EE2693">
      <w:pPr>
        <w:spacing w:beforeLines="100" w:after="50" w:line="360" w:lineRule="auto"/>
        <w:ind w:left="0"/>
        <w:jc w:val="left"/>
      </w:pPr>
      <w:bookmarkStart w:id="85" w:name="uc9a641f6"/>
      <w:r>
        <w:rPr>
          <w:rFonts w:ascii="宋体" w:hAnsi="Times New Roman" w:eastAsia="宋体"/>
          <w:b w:val="0"/>
          <w:i w:val="0"/>
          <w:color w:val="000000"/>
          <w:sz w:val="22"/>
        </w:rPr>
        <w:t>对输入的每个字符进行逐步检查，并用标识位来判断每个字符是否正确，从而实现逐步开启和关闭功能。具体的实现思路是：</w:t>
      </w:r>
    </w:p>
    <w:bookmarkEnd w:id="85"/>
    <w:p w14:paraId="0D29B599">
      <w:pPr>
        <w:numPr>
          <w:ilvl w:val="0"/>
          <w:numId w:val="8"/>
        </w:numPr>
        <w:spacing w:beforeLines="100" w:after="50" w:line="360" w:lineRule="auto"/>
        <w:ind w:left="360"/>
        <w:jc w:val="left"/>
      </w:pPr>
      <w:bookmarkStart w:id="86" w:name="u9dd49040"/>
      <w:r>
        <w:rPr>
          <w:rFonts w:ascii="宋体" w:hAnsi="Times New Roman" w:eastAsia="宋体"/>
          <w:b/>
          <w:i w:val="0"/>
          <w:color w:val="000000"/>
          <w:sz w:val="22"/>
        </w:rPr>
        <w:t>逐个字符检查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：首先记录输入的每个字符的正确性，并逐步检查。</w:t>
      </w:r>
    </w:p>
    <w:bookmarkEnd w:id="86"/>
    <w:p w14:paraId="4A05BE61">
      <w:pPr>
        <w:numPr>
          <w:ilvl w:val="0"/>
          <w:numId w:val="8"/>
        </w:numPr>
        <w:spacing w:beforeLines="100" w:after="50" w:line="360" w:lineRule="auto"/>
        <w:ind w:left="360"/>
        <w:jc w:val="left"/>
      </w:pPr>
      <w:bookmarkStart w:id="87" w:name="ue23004dc"/>
      <w:r>
        <w:rPr>
          <w:rFonts w:ascii="宋体" w:hAnsi="Times New Roman" w:eastAsia="宋体"/>
          <w:b/>
          <w:i w:val="0"/>
          <w:color w:val="000000"/>
          <w:sz w:val="22"/>
        </w:rPr>
        <w:t>开启功能的条件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：当前10个字符（即学号</w:t>
      </w:r>
      <w:r>
        <w:rPr>
          <w:rFonts w:ascii="宋体" w:hAnsi="Courier New" w:eastAsia="宋体"/>
          <w:b w:val="0"/>
          <w:i w:val="0"/>
          <w:color w:val="000000"/>
          <w:sz w:val="22"/>
        </w:rPr>
        <w:t>2023211075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）全部输入正确时，激活</w:t>
      </w:r>
      <w:r>
        <w:rPr>
          <w:rFonts w:ascii="宋体" w:hAnsi="Courier New" w:eastAsia="宋体"/>
          <w:b w:val="0"/>
          <w:i w:val="0"/>
          <w:color w:val="000000"/>
          <w:sz w:val="22"/>
        </w:rPr>
        <w:t>*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功能。</w:t>
      </w:r>
    </w:p>
    <w:bookmarkEnd w:id="87"/>
    <w:p w14:paraId="2BC98FE1">
      <w:pPr>
        <w:numPr>
          <w:ilvl w:val="0"/>
          <w:numId w:val="8"/>
        </w:numPr>
        <w:spacing w:beforeLines="100" w:after="50" w:line="360" w:lineRule="auto"/>
        <w:ind w:left="360"/>
        <w:jc w:val="left"/>
      </w:pPr>
      <w:bookmarkStart w:id="88" w:name="u2e6c1776"/>
      <w:r>
        <w:rPr>
          <w:rFonts w:ascii="宋体" w:hAnsi="Times New Roman" w:eastAsia="宋体"/>
          <w:b/>
          <w:i w:val="0"/>
          <w:color w:val="000000"/>
          <w:sz w:val="22"/>
        </w:rPr>
        <w:t>关闭功能的条件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：若输入的第11个字符是</w:t>
      </w:r>
      <w:r>
        <w:rPr>
          <w:rFonts w:ascii="宋体" w:hAnsi="Courier New" w:eastAsia="宋体"/>
          <w:b w:val="0"/>
          <w:i w:val="0"/>
          <w:color w:val="000000"/>
          <w:sz w:val="22"/>
        </w:rPr>
        <w:t>-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，则关闭该功能。</w:t>
      </w:r>
    </w:p>
    <w:bookmarkEnd w:id="88"/>
    <w:p w14:paraId="5D772354">
      <w:pPr>
        <w:spacing w:beforeLines="100" w:after="50" w:line="360" w:lineRule="auto"/>
        <w:ind w:left="0"/>
        <w:jc w:val="left"/>
      </w:pPr>
      <w:bookmarkStart w:id="89" w:name="u17b249b6"/>
      <w:r>
        <w:rPr>
          <w:rFonts w:ascii="宋体" w:hAnsi="Times New Roman" w:eastAsia="宋体"/>
          <w:b/>
          <w:i w:val="0"/>
          <w:color w:val="000000"/>
          <w:sz w:val="22"/>
        </w:rPr>
        <w:t>具体步骤：</w:t>
      </w:r>
    </w:p>
    <w:bookmarkEnd w:id="89"/>
    <w:p w14:paraId="1051BE36">
      <w:pPr>
        <w:numPr>
          <w:ilvl w:val="0"/>
          <w:numId w:val="9"/>
        </w:numPr>
        <w:spacing w:beforeLines="100" w:after="50" w:line="360" w:lineRule="auto"/>
        <w:ind w:left="360"/>
        <w:jc w:val="left"/>
      </w:pPr>
      <w:bookmarkStart w:id="90" w:name="uc54fa43f"/>
      <w:r>
        <w:rPr>
          <w:rFonts w:ascii="宋体" w:hAnsi="Times New Roman" w:eastAsia="宋体"/>
          <w:b w:val="0"/>
          <w:i w:val="0"/>
          <w:color w:val="000000"/>
          <w:sz w:val="22"/>
        </w:rPr>
        <w:t>用一个标识位（如</w:t>
      </w:r>
      <w:r>
        <w:rPr>
          <w:rFonts w:ascii="宋体" w:hAnsi="Courier New" w:eastAsia="宋体"/>
          <w:b w:val="0"/>
          <w:i w:val="0"/>
          <w:color w:val="000000"/>
          <w:sz w:val="22"/>
        </w:rPr>
        <w:t>count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）记录已经输入正确的字符数。</w:t>
      </w:r>
    </w:p>
    <w:bookmarkEnd w:id="90"/>
    <w:p w14:paraId="796C46A7">
      <w:pPr>
        <w:numPr>
          <w:ilvl w:val="0"/>
          <w:numId w:val="9"/>
        </w:numPr>
        <w:spacing w:beforeLines="100" w:after="50" w:line="360" w:lineRule="auto"/>
        <w:ind w:left="360"/>
        <w:jc w:val="left"/>
      </w:pPr>
      <w:bookmarkStart w:id="91" w:name="u2a6d318c"/>
      <w:r>
        <w:rPr>
          <w:rFonts w:ascii="宋体" w:hAnsi="Times New Roman" w:eastAsia="宋体"/>
          <w:b w:val="0"/>
          <w:i w:val="0"/>
          <w:color w:val="000000"/>
          <w:sz w:val="22"/>
        </w:rPr>
        <w:t>当用户输入字符时，从第1个字符开始逐一验证每个字符是否符合要求。</w:t>
      </w:r>
    </w:p>
    <w:bookmarkEnd w:id="91"/>
    <w:p w14:paraId="5B588281">
      <w:pPr>
        <w:numPr>
          <w:ilvl w:val="0"/>
          <w:numId w:val="9"/>
        </w:numPr>
        <w:spacing w:beforeLines="100" w:after="50" w:line="360" w:lineRule="auto"/>
        <w:ind w:left="360"/>
        <w:jc w:val="left"/>
      </w:pPr>
      <w:bookmarkStart w:id="92" w:name="u27532f79"/>
      <w:r>
        <w:rPr>
          <w:rFonts w:ascii="宋体" w:hAnsi="Times New Roman" w:eastAsia="宋体"/>
          <w:b w:val="0"/>
          <w:i w:val="0"/>
          <w:color w:val="000000"/>
          <w:sz w:val="22"/>
        </w:rPr>
        <w:t>如果前</w:t>
      </w:r>
      <w:r>
        <w:rPr>
          <w:rFonts w:ascii="宋体" w:hAnsi="Courier New" w:eastAsia="宋体"/>
          <w:b w:val="0"/>
          <w:i w:val="0"/>
          <w:color w:val="000000"/>
          <w:sz w:val="22"/>
        </w:rPr>
        <w:t>n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个字符（</w:t>
      </w:r>
      <w:r>
        <w:rPr>
          <w:rFonts w:ascii="宋体" w:hAnsi="Courier New" w:eastAsia="宋体"/>
          <w:b w:val="0"/>
          <w:i w:val="0"/>
          <w:color w:val="000000"/>
          <w:sz w:val="22"/>
        </w:rPr>
        <w:t>n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从1到10）都输入正确，则更新标识，表示前</w:t>
      </w:r>
      <w:r>
        <w:rPr>
          <w:rFonts w:ascii="宋体" w:hAnsi="Courier New" w:eastAsia="宋体"/>
          <w:b w:val="0"/>
          <w:i w:val="0"/>
          <w:color w:val="000000"/>
          <w:sz w:val="22"/>
        </w:rPr>
        <w:t>n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个字符正确。</w:t>
      </w:r>
    </w:p>
    <w:bookmarkEnd w:id="92"/>
    <w:p w14:paraId="76C6B4D8">
      <w:pPr>
        <w:numPr>
          <w:ilvl w:val="0"/>
          <w:numId w:val="9"/>
        </w:numPr>
        <w:spacing w:beforeLines="100" w:after="50" w:line="360" w:lineRule="auto"/>
        <w:ind w:left="360"/>
        <w:jc w:val="left"/>
      </w:pPr>
      <w:bookmarkStart w:id="93" w:name="u16585cf3"/>
      <w:r>
        <w:rPr>
          <w:rFonts w:ascii="宋体" w:hAnsi="Times New Roman" w:eastAsia="宋体"/>
          <w:b w:val="0"/>
          <w:i w:val="0"/>
          <w:color w:val="000000"/>
          <w:sz w:val="22"/>
        </w:rPr>
        <w:t>当所有前10个字符都正确时，检查是否启用</w:t>
      </w:r>
      <w:r>
        <w:rPr>
          <w:rFonts w:ascii="宋体" w:hAnsi="Courier New" w:eastAsia="宋体"/>
          <w:b w:val="0"/>
          <w:i w:val="0"/>
          <w:color w:val="000000"/>
          <w:sz w:val="22"/>
        </w:rPr>
        <w:t>*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功能。如果未开启，启用该功能；如果已经开启，检查第11个字符是否为</w:t>
      </w:r>
      <w:r>
        <w:rPr>
          <w:rFonts w:ascii="宋体" w:hAnsi="Courier New" w:eastAsia="宋体"/>
          <w:b w:val="0"/>
          <w:i w:val="0"/>
          <w:color w:val="000000"/>
          <w:sz w:val="22"/>
        </w:rPr>
        <w:t>-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，若是，则关闭</w:t>
      </w:r>
      <w:r>
        <w:rPr>
          <w:rFonts w:ascii="宋体" w:hAnsi="Courier New" w:eastAsia="宋体"/>
          <w:b w:val="0"/>
          <w:i w:val="0"/>
          <w:color w:val="000000"/>
          <w:sz w:val="22"/>
        </w:rPr>
        <w:t>*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功能。</w:t>
      </w:r>
    </w:p>
    <w:bookmarkEnd w:id="93"/>
    <w:p w14:paraId="73FEC8DB">
      <w:pPr>
        <w:spacing w:beforeLines="100" w:after="50" w:line="360" w:lineRule="auto"/>
        <w:ind w:left="0"/>
        <w:jc w:val="left"/>
      </w:pPr>
      <w:bookmarkStart w:id="94" w:name="ucb212d24"/>
      <w:bookmarkStart w:id="95" w:name="u3fe4bcba"/>
      <w:r>
        <w:rPr>
          <w:rFonts w:ascii="宋体" w:eastAsia="宋体"/>
        </w:rPr>
        <w:drawing>
          <wp:inline distT="0" distB="0" distL="0" distR="0">
            <wp:extent cx="2607310" cy="39662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7733" cy="39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4"/>
    </w:p>
    <w:bookmarkEnd w:id="95"/>
    <w:p w14:paraId="13D6A413">
      <w:pPr>
        <w:pStyle w:val="5"/>
        <w:spacing w:beforeLines="100" w:after="50" w:line="360" w:lineRule="auto"/>
        <w:ind w:left="0"/>
        <w:jc w:val="left"/>
      </w:pPr>
      <w:bookmarkStart w:id="96" w:name="vX0En"/>
      <w:r>
        <w:rPr>
          <w:rFonts w:ascii="宋体" w:hAnsi="Times New Roman" w:eastAsia="宋体"/>
        </w:rPr>
        <w:t>②</w:t>
      </w:r>
      <w:r>
        <w:rPr>
          <w:rFonts w:ascii="宋体" w:hAnsi="Times New Roman" w:eastAsia="宋体"/>
          <w:shd w:val="clear" w:fill="FFFFFF"/>
        </w:rPr>
        <w:t>修改console.c:</w:t>
      </w:r>
    </w:p>
    <w:bookmarkEnd w:id="96"/>
    <w:p w14:paraId="594FCB33">
      <w:pPr>
        <w:spacing w:beforeLines="100" w:after="50" w:line="360" w:lineRule="auto"/>
        <w:ind w:left="0"/>
        <w:jc w:val="left"/>
      </w:pPr>
      <w:bookmarkStart w:id="97" w:name="u7435fff7"/>
      <w:bookmarkStart w:id="98" w:name="u691c3a0e"/>
      <w:r>
        <w:rPr>
          <w:rFonts w:ascii="宋体" w:eastAsia="宋体"/>
        </w:rPr>
        <w:drawing>
          <wp:inline distT="0" distB="0" distL="0" distR="0">
            <wp:extent cx="3115310" cy="8026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733" cy="8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7"/>
    </w:p>
    <w:bookmarkEnd w:id="98"/>
    <w:p w14:paraId="6DC4A064">
      <w:pPr>
        <w:spacing w:beforeLines="100" w:after="50" w:line="360" w:lineRule="auto"/>
        <w:ind w:left="0"/>
        <w:jc w:val="left"/>
      </w:pPr>
      <w:bookmarkStart w:id="99" w:name="u3d8d4901"/>
      <w:bookmarkStart w:id="100" w:name="u89f96827"/>
      <w:r>
        <w:rPr>
          <w:rFonts w:ascii="宋体" w:eastAsia="宋体"/>
        </w:rPr>
        <w:drawing>
          <wp:inline distT="0" distB="0" distL="0" distR="0">
            <wp:extent cx="3724910" cy="22434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5333" cy="22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9"/>
    </w:p>
    <w:bookmarkEnd w:id="100"/>
    <w:p w14:paraId="58DAE72B">
      <w:pPr>
        <w:pStyle w:val="5"/>
        <w:spacing w:beforeLines="100" w:after="50" w:line="360" w:lineRule="auto"/>
        <w:ind w:left="0"/>
        <w:jc w:val="left"/>
      </w:pPr>
      <w:bookmarkStart w:id="101" w:name="JoYjN"/>
      <w:r>
        <w:rPr>
          <w:rFonts w:ascii="宋体" w:hAnsi="Times New Roman" w:eastAsia="宋体"/>
        </w:rPr>
        <w:t>③运行测试</w:t>
      </w:r>
    </w:p>
    <w:bookmarkEnd w:id="101"/>
    <w:p w14:paraId="157065F0">
      <w:pPr>
        <w:spacing w:beforeLines="100" w:after="50" w:line="360" w:lineRule="auto"/>
        <w:ind w:left="0"/>
        <w:jc w:val="left"/>
      </w:pPr>
      <w:bookmarkStart w:id="102" w:name="u021237ea"/>
      <w:bookmarkStart w:id="103" w:name="u6fbb145b"/>
      <w:r>
        <w:rPr>
          <w:rFonts w:ascii="宋体" w:eastAsia="宋体"/>
        </w:rPr>
        <w:drawing>
          <wp:inline distT="0" distB="0" distL="0" distR="0">
            <wp:extent cx="2980055" cy="1313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267" cy="13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2"/>
    </w:p>
    <w:bookmarkEnd w:id="103"/>
    <w:p w14:paraId="1B0B0563">
      <w:pPr>
        <w:spacing w:beforeLines="100" w:after="50" w:line="360" w:lineRule="auto"/>
        <w:ind w:left="0"/>
        <w:jc w:val="left"/>
      </w:pPr>
      <w:bookmarkStart w:id="104" w:name="ub7020842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 一开始正常输入“weishenghui”，键入 学号 后，输入“weishenghui”,显 示出“*e*shenghu*”，再键入 学号- 后，又正常显示出。 </w:t>
      </w:r>
    </w:p>
    <w:bookmarkEnd w:id="104"/>
    <w:p w14:paraId="6DD1D293">
      <w:pPr>
        <w:spacing w:beforeLines="100" w:after="50" w:line="360" w:lineRule="auto"/>
        <w:ind w:left="0"/>
        <w:jc w:val="left"/>
      </w:pPr>
      <w:bookmarkStart w:id="105" w:name="45864a403c325035645a6975fb0816b1"/>
      <w:r>
        <w:rPr>
          <w:rFonts w:ascii="宋体" w:hAnsi="Times New Roman" w:eastAsia="宋体"/>
          <w:b w:val="0"/>
          <w:i w:val="0"/>
          <w:color w:val="000000"/>
          <w:sz w:val="28"/>
        </w:rPr>
        <w:t>五、总结体会</w:t>
      </w:r>
    </w:p>
    <w:bookmarkEnd w:id="105"/>
    <w:p w14:paraId="529EE2F7">
      <w:pPr>
        <w:spacing w:beforeLines="100" w:after="50" w:line="360" w:lineRule="auto"/>
        <w:ind w:left="0"/>
        <w:jc w:val="left"/>
      </w:pPr>
      <w:bookmarkStart w:id="106" w:name="a741483949becdf23388b25fd43dacf8"/>
      <w:r>
        <w:rPr>
          <w:rFonts w:ascii="宋体" w:hAnsi="Times New Roman" w:eastAsia="宋体"/>
          <w:b w:val="0"/>
          <w:i w:val="0"/>
          <w:color w:val="000000"/>
          <w:sz w:val="22"/>
        </w:rPr>
        <w:t>这次实验无疑是一场充满波折的历程，充斥着无数的挑战与反思，仿佛在不断与虚拟机和代码中的细节进行博弈。回顾整个过程，我不禁感叹自己经历了许多“跌宕起伏”的时刻，从虚拟机配置到源代码修改，每一环节都不曾轻松。最终，当所有的困惑逐渐被解决，成就感油然而生，回望这一路走来的心路历程，更是充满了对计算机系统深刻的理解与认识。</w:t>
      </w:r>
    </w:p>
    <w:bookmarkEnd w:id="106"/>
    <w:p w14:paraId="74C5F893">
      <w:pPr>
        <w:spacing w:beforeLines="100" w:after="50" w:line="360" w:lineRule="auto"/>
        <w:ind w:left="0"/>
        <w:jc w:val="left"/>
      </w:pPr>
      <w:bookmarkStart w:id="107" w:name="uceb1cab9"/>
      <w:r>
        <w:rPr>
          <w:rFonts w:ascii="宋体" w:hAnsi="Times New Roman" w:eastAsia="宋体"/>
          <w:b/>
          <w:i w:val="0"/>
          <w:color w:val="000000"/>
          <w:sz w:val="22"/>
        </w:rPr>
        <w:t>配置虚拟机的漫长与迷茫</w:t>
      </w:r>
    </w:p>
    <w:bookmarkEnd w:id="107"/>
    <w:p w14:paraId="7A3F8325">
      <w:pPr>
        <w:spacing w:beforeLines="100" w:after="50" w:line="360" w:lineRule="auto"/>
        <w:ind w:left="0"/>
        <w:jc w:val="left"/>
      </w:pPr>
      <w:bookmarkStart w:id="108" w:name="u5bcfc5f6"/>
      <w:r>
        <w:rPr>
          <w:rFonts w:ascii="宋体" w:hAnsi="Times New Roman" w:eastAsia="宋体"/>
          <w:b w:val="0"/>
          <w:i w:val="0"/>
          <w:color w:val="000000"/>
          <w:sz w:val="22"/>
        </w:rPr>
        <w:t>最初的配置阶段，困扰我最大的不是代码本身，而是虚拟机的调试与配置。作为大一时已摸索过虚拟机的配置，但当时对细节并没有足够的重视。此次重装虚拟机，竟然因“不能同时安装两个workstation”的问题，差点让人心生绝望。卸载本就不易，我决定在大一配置的虚拟机上继续作业。尽管我几乎忘记了之前的配置过程，但幸运的是，终于在时间与心力的挤压下，我成功地调整好设置，最终避免了重新安装的麻烦。</w:t>
      </w:r>
    </w:p>
    <w:bookmarkEnd w:id="108"/>
    <w:p w14:paraId="6C50FCC5">
      <w:pPr>
        <w:spacing w:beforeLines="100" w:after="50" w:line="360" w:lineRule="auto"/>
        <w:ind w:left="0"/>
        <w:jc w:val="left"/>
      </w:pPr>
      <w:bookmarkStart w:id="109" w:name="u6a066951"/>
      <w:r>
        <w:rPr>
          <w:rFonts w:ascii="宋体" w:hAnsi="Times New Roman" w:eastAsia="宋体"/>
          <w:b/>
          <w:i w:val="0"/>
          <w:color w:val="000000"/>
          <w:sz w:val="22"/>
        </w:rPr>
        <w:t>环境调试的阻滞与突破</w:t>
      </w:r>
    </w:p>
    <w:bookmarkEnd w:id="109"/>
    <w:p w14:paraId="206659FB">
      <w:pPr>
        <w:spacing w:beforeLines="100" w:after="50" w:line="360" w:lineRule="auto"/>
        <w:ind w:left="0"/>
        <w:jc w:val="left"/>
      </w:pPr>
      <w:bookmarkStart w:id="110" w:name="u5a96e0c7"/>
      <w:r>
        <w:rPr>
          <w:rFonts w:ascii="宋体" w:hAnsi="Times New Roman" w:eastAsia="宋体"/>
          <w:b w:val="0"/>
          <w:i w:val="0"/>
          <w:color w:val="000000"/>
          <w:sz w:val="22"/>
        </w:rPr>
        <w:t>然而，虚拟机的配置远未结束。最初，明明曾信心满满地认为自己领先一步，但由于虚拟机版本不对，连不上网络的问题让我陷入了“死循环”。一个接一个的小问题不断涌现——配置的内容总觉得缺了些东西，怎么也找不到关键的设置。在那时，我的耐心几近崩溃，甚至怀疑自己早期的努力是否都白费。于是，焦虑中度过了一个凌晨，直到第二天清晨，我才恍若醒悟，原来“重启”有时比任何设置都有效。终于，网络问题迎刃而解，接下来的步骤也渐渐顺利了许多，下载了所需工具，虚拟机的配置才算告一段落。</w:t>
      </w:r>
    </w:p>
    <w:bookmarkEnd w:id="110"/>
    <w:p w14:paraId="4020D0F5">
      <w:pPr>
        <w:spacing w:beforeLines="100" w:after="50" w:line="360" w:lineRule="auto"/>
        <w:ind w:left="0"/>
        <w:jc w:val="left"/>
      </w:pPr>
      <w:bookmarkStart w:id="111" w:name="u28bb5bf1"/>
      <w:r>
        <w:rPr>
          <w:rFonts w:ascii="宋体" w:hAnsi="Times New Roman" w:eastAsia="宋体"/>
          <w:b/>
          <w:i w:val="0"/>
          <w:color w:val="000000"/>
          <w:sz w:val="22"/>
        </w:rPr>
        <w:t>第一阶段的反复与调整</w:t>
      </w:r>
    </w:p>
    <w:bookmarkEnd w:id="111"/>
    <w:p w14:paraId="6DFE8012">
      <w:pPr>
        <w:spacing w:beforeLines="100" w:after="50" w:line="360" w:lineRule="auto"/>
        <w:ind w:left="0"/>
        <w:jc w:val="left"/>
      </w:pPr>
      <w:bookmarkStart w:id="112" w:name="uc7a06160"/>
      <w:r>
        <w:rPr>
          <w:rFonts w:ascii="宋体" w:hAnsi="Times New Roman" w:eastAsia="宋体"/>
          <w:b w:val="0"/>
          <w:i w:val="0"/>
          <w:color w:val="000000"/>
          <w:sz w:val="22"/>
        </w:rPr>
        <w:t>第一阶段的挑战，主要是对Linux内核源代码的修改。最开始，我并没有充分借鉴《Linux内核完全注释》，于是花费了不少时间在F12功能的处理函数上。不断的查阅资料与调试代码，在我逐步深入理解的同时，也让我意识到，自己在设置全局变量位置时的一个小错误，竟然导致无法生成</w:t>
      </w:r>
      <w:r>
        <w:rPr>
          <w:rFonts w:ascii="宋体" w:hAnsi="Courier New" w:eastAsia="宋体"/>
          <w:b w:val="0"/>
          <w:i w:val="0"/>
          <w:color w:val="000000"/>
          <w:sz w:val="22"/>
        </w:rPr>
        <w:t>image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文件。这个问题让我陷入了长时间的困惑，直到通过报错信息找到并修正错误，问题才终于解决。</w:t>
      </w:r>
    </w:p>
    <w:bookmarkEnd w:id="112"/>
    <w:p w14:paraId="70B72EF1">
      <w:pPr>
        <w:spacing w:beforeLines="100" w:after="50" w:line="360" w:lineRule="auto"/>
        <w:ind w:left="0"/>
        <w:jc w:val="left"/>
      </w:pPr>
      <w:bookmarkStart w:id="113" w:name="ua4204f2c"/>
      <w:r>
        <w:rPr>
          <w:rFonts w:ascii="宋体" w:hAnsi="Times New Roman" w:eastAsia="宋体"/>
          <w:b w:val="0"/>
          <w:i w:val="0"/>
          <w:color w:val="000000"/>
          <w:sz w:val="22"/>
        </w:rPr>
        <w:t>在修改的过程中，我深刻体会到调试的艰辛：通过对源代码的修改，尤其是在处理F12按键时，反复测试每个细节，直到成功。这不仅考验了我对代码的理解深度，还锤炼了我的问题排查能力。尽管一开始的错误不断，甚至在做出修改后忘记保存，但每次发现问题并解决，都会让我感到一种跃跃欲试的兴奋。</w:t>
      </w:r>
    </w:p>
    <w:bookmarkEnd w:id="113"/>
    <w:p w14:paraId="28BB4DCE">
      <w:pPr>
        <w:spacing w:beforeLines="100" w:after="50" w:line="360" w:lineRule="auto"/>
        <w:ind w:left="0"/>
        <w:jc w:val="left"/>
      </w:pPr>
      <w:bookmarkStart w:id="114" w:name="ub1c6f6e1"/>
      <w:r>
        <w:rPr>
          <w:rFonts w:ascii="宋体" w:hAnsi="Times New Roman" w:eastAsia="宋体"/>
          <w:b/>
          <w:i w:val="0"/>
          <w:color w:val="000000"/>
          <w:sz w:val="22"/>
        </w:rPr>
        <w:t>第二阶段的思考与突破</w:t>
      </w:r>
    </w:p>
    <w:bookmarkEnd w:id="114"/>
    <w:p w14:paraId="1A4163CE">
      <w:pPr>
        <w:spacing w:beforeLines="100" w:after="50" w:line="360" w:lineRule="auto"/>
        <w:ind w:left="0"/>
        <w:jc w:val="left"/>
      </w:pPr>
      <w:bookmarkStart w:id="115" w:name="uf2f45d26"/>
      <w:r>
        <w:rPr>
          <w:rFonts w:ascii="宋体" w:hAnsi="Times New Roman" w:eastAsia="宋体"/>
          <w:b w:val="0"/>
          <w:i w:val="0"/>
          <w:color w:val="000000"/>
          <w:sz w:val="22"/>
        </w:rPr>
        <w:t>当进入第二阶段时，我已积累了一些经验，并逐渐理解了之前的失误。经过深思熟虑后，我设计出了更合理的算法，但问题依然没有消失——尽管我知道修改在哪里，代码依旧没有按预期输出</w:t>
      </w:r>
      <w:r>
        <w:rPr>
          <w:rFonts w:ascii="宋体" w:hAnsi="Courier New" w:eastAsia="宋体"/>
          <w:b w:val="0"/>
          <w:i w:val="0"/>
          <w:color w:val="000000"/>
          <w:sz w:val="22"/>
        </w:rPr>
        <w:t>*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符号。深夜反复琢磨后，我终于意识到，部分变量需要设置为全局变量，而这一细节恰恰是解决问题的关键。修改完成后，代码终于如愿以偿地输出了预期的功能，所有的错误和困难在成功的那一刻都得到了偿还。</w:t>
      </w:r>
    </w:p>
    <w:bookmarkEnd w:id="115"/>
    <w:p w14:paraId="651AE04D">
      <w:pPr>
        <w:spacing w:beforeLines="100" w:after="50" w:line="360" w:lineRule="auto"/>
        <w:ind w:left="0"/>
        <w:jc w:val="left"/>
      </w:pPr>
      <w:bookmarkStart w:id="116" w:name="u43ca63ec"/>
      <w:bookmarkEnd w:id="116"/>
      <w:bookmarkStart w:id="117" w:name="udda0360a"/>
      <w:r>
        <w:rPr>
          <w:rFonts w:ascii="宋体" w:hAnsi="Times New Roman" w:eastAsia="宋体"/>
          <w:b w:val="0"/>
          <w:i w:val="0"/>
          <w:color w:val="000000"/>
          <w:sz w:val="22"/>
        </w:rPr>
        <w:t>经历了长时间的调试和修改，整个实验终于迎来了尾声。尽管实验过程中的每一个问题都曾让我感到疲惫不堪，但最终能够亲手修改并实现Linux内核的功能，不仅让我对Linux系统有了更深入的理解，也让我更加熟悉了虚拟机的使用与调试。更重要的是，这次实验加深了我对计算机底层架构和I/O系统的理解，让我明白了如何通过与硬件交互来控制程序的执行。</w:t>
      </w:r>
    </w:p>
    <w:bookmarkEnd w:id="117"/>
    <w:p w14:paraId="476DF2CF">
      <w:pPr>
        <w:spacing w:beforeLines="100" w:after="50" w:line="360" w:lineRule="auto"/>
        <w:ind w:left="0"/>
        <w:jc w:val="left"/>
      </w:pPr>
      <w:bookmarkStart w:id="118" w:name="ub087cf9c"/>
      <w:r>
        <w:rPr>
          <w:rFonts w:ascii="宋体" w:hAnsi="Times New Roman" w:eastAsia="宋体"/>
          <w:b w:val="0"/>
          <w:i w:val="0"/>
          <w:color w:val="000000"/>
          <w:sz w:val="22"/>
        </w:rPr>
        <w:t>最终，我不仅成功完成了实验，甚至还进一步优化了原有虚拟机的配置，安装了更多有用的工具，甚至为虚拟机加上了中文输入法，增强了使用体验。</w:t>
      </w:r>
    </w:p>
    <w:bookmarkEnd w:id="118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nsid w:val="25B654F3"/>
    <w:multiLevelType w:val="singleLevel"/>
    <w:tmpl w:val="25B654F3"/>
    <w:lvl w:ilvl="0" w:tentative="0">
      <w:start w:val="1"/>
      <w:numFmt w:val="decimal"/>
      <w:lvlText w:val="%1."/>
      <w:lvlJc w:val="left"/>
      <w:pPr>
        <w:ind w:left="960" w:hanging="360"/>
      </w:pPr>
    </w:lvl>
  </w:abstractNum>
  <w:abstractNum w:abstractNumId="6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nsid w:val="72183CF9"/>
    <w:multiLevelType w:val="singleLevel"/>
    <w:tmpl w:val="72183CF9"/>
    <w:lvl w:ilvl="0" w:tentative="0">
      <w:start w:val="1"/>
      <w:numFmt w:val="decimal"/>
      <w:lvlText w:val="%1."/>
      <w:lvlJc w:val="left"/>
      <w:pPr>
        <w:ind w:left="960" w:hanging="360"/>
      </w:pPr>
    </w:lvl>
  </w:abstractNum>
  <w:abstractNum w:abstractNumId="8">
    <w:nsid w:val="7A2E1FFD"/>
    <w:multiLevelType w:val="singleLevel"/>
    <w:tmpl w:val="7A2E1F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119027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qFormat/>
    <w:uiPriority w:val="99"/>
  </w:style>
  <w:style w:type="character" w:customStyle="1" w:styleId="18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3607</Words>
  <Characters>4374</Characters>
  <TotalTime>1</TotalTime>
  <ScaleCrop>false</ScaleCrop>
  <LinksUpToDate>false</LinksUpToDate>
  <CharactersWithSpaces>4421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2024-12-08T03:17:36Z</dcterms:created>
  <dc:creator>w3202</dc:creator>
  <cp:lastModifiedBy>甜瓜辉</cp:lastModifiedBy>
  <dcterms:modified xsi:type="dcterms:W3CDTF">2024-12-08T03:21:20Z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FC07BCBAFA6D43448B45E21D5E57AE63_12</vt:lpwstr>
  </property>
</Properties>
</file>